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4262F" w14:textId="77777777" w:rsidR="002F2116" w:rsidRDefault="002F2116" w:rsidP="002F2116"/>
    <w:p w14:paraId="4AA9CE7D" w14:textId="77777777" w:rsidR="002F2116" w:rsidRDefault="002F2116" w:rsidP="002F2116">
      <w:r>
        <w:t>[user]</w:t>
      </w:r>
    </w:p>
    <w:p w14:paraId="6F635D29" w14:textId="77777777" w:rsidR="002F2116" w:rsidRDefault="002F2116" w:rsidP="002F2116">
      <w:proofErr w:type="gramStart"/>
      <w:r>
        <w:t>explain</w:t>
      </w:r>
      <w:proofErr w:type="gramEnd"/>
      <w:r>
        <w:t xml:space="preserve"> me a basic </w:t>
      </w:r>
      <w:proofErr w:type="spellStart"/>
      <w:r>
        <w:t>aws</w:t>
      </w:r>
      <w:proofErr w:type="spellEnd"/>
      <w:r>
        <w:t xml:space="preserve"> IAM policy</w:t>
      </w:r>
    </w:p>
    <w:p w14:paraId="51F9E03C" w14:textId="77777777" w:rsidR="002F2116" w:rsidRDefault="002F2116" w:rsidP="002F2116"/>
    <w:p w14:paraId="7A1C3ED3" w14:textId="77777777" w:rsidR="002F2116" w:rsidRDefault="002F2116" w:rsidP="002F2116">
      <w:r>
        <w:t>[assistant]</w:t>
      </w:r>
    </w:p>
    <w:p w14:paraId="28A32D79" w14:textId="77777777" w:rsidR="002F2116" w:rsidRDefault="002F2116" w:rsidP="002F2116">
      <w:r>
        <w:t>Sure! Let's break down a **basic AWS IAM (Identity and Access Management) policy**.</w:t>
      </w:r>
    </w:p>
    <w:p w14:paraId="17144883" w14:textId="77777777" w:rsidR="002F2116" w:rsidRDefault="002F2116" w:rsidP="002F2116"/>
    <w:p w14:paraId="002E7CFF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🔐</w:t>
      </w:r>
      <w:r>
        <w:t xml:space="preserve"> What is an IAM Policy?</w:t>
      </w:r>
    </w:p>
    <w:p w14:paraId="127DE6FB" w14:textId="77777777" w:rsidR="002F2116" w:rsidRDefault="002F2116" w:rsidP="002F2116"/>
    <w:p w14:paraId="0312E256" w14:textId="77777777" w:rsidR="002F2116" w:rsidRDefault="002F2116" w:rsidP="002F2116">
      <w:r>
        <w:t>An **IAM policy** is a JSON document that defines **permissions** for an AWS identity (like a user, group, or role). It tells AWS **what actions are allowed or denied**, **on which resources**, and **under what conditions**.</w:t>
      </w:r>
    </w:p>
    <w:p w14:paraId="0681B31A" w14:textId="77777777" w:rsidR="002F2116" w:rsidRDefault="002F2116" w:rsidP="002F2116"/>
    <w:p w14:paraId="38C0986A" w14:textId="77777777" w:rsidR="002F2116" w:rsidRDefault="002F2116" w:rsidP="002F2116">
      <w:r>
        <w:t>---</w:t>
      </w:r>
    </w:p>
    <w:p w14:paraId="4FA3DE5D" w14:textId="77777777" w:rsidR="002F2116" w:rsidRDefault="002F2116" w:rsidP="002F2116"/>
    <w:p w14:paraId="5C967DEF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🧱</w:t>
      </w:r>
      <w:r>
        <w:t xml:space="preserve"> Basic Structure of an IAM Policy</w:t>
      </w:r>
    </w:p>
    <w:p w14:paraId="146A2619" w14:textId="77777777" w:rsidR="002F2116" w:rsidRDefault="002F2116" w:rsidP="002F2116"/>
    <w:p w14:paraId="4744529E" w14:textId="77777777" w:rsidR="002F2116" w:rsidRDefault="002F2116" w:rsidP="002F2116">
      <w:r>
        <w:t>Here’s a simple example of a basic IAM policy:</w:t>
      </w:r>
    </w:p>
    <w:p w14:paraId="23224075" w14:textId="77777777" w:rsidR="002F2116" w:rsidRDefault="002F2116" w:rsidP="002F2116"/>
    <w:p w14:paraId="740F7FCC" w14:textId="77777777" w:rsidR="002F2116" w:rsidRDefault="002F2116" w:rsidP="002F2116">
      <w:r>
        <w:t>{</w:t>
      </w:r>
    </w:p>
    <w:p w14:paraId="11A6B743" w14:textId="77777777" w:rsidR="002F2116" w:rsidRDefault="002F2116" w:rsidP="002F2116">
      <w:r>
        <w:t xml:space="preserve">  "Version": "2012-10-17",</w:t>
      </w:r>
    </w:p>
    <w:p w14:paraId="43D14C72" w14:textId="77777777" w:rsidR="002F2116" w:rsidRDefault="002F2116" w:rsidP="002F2116">
      <w:r>
        <w:t xml:space="preserve">  "Statement": [</w:t>
      </w:r>
    </w:p>
    <w:p w14:paraId="4F6E99B7" w14:textId="77777777" w:rsidR="002F2116" w:rsidRDefault="002F2116" w:rsidP="002F2116">
      <w:r>
        <w:t xml:space="preserve">    {</w:t>
      </w:r>
    </w:p>
    <w:p w14:paraId="610BD553" w14:textId="77777777" w:rsidR="002F2116" w:rsidRDefault="002F2116" w:rsidP="002F2116">
      <w:r>
        <w:t xml:space="preserve">      "Effect": "Allow",</w:t>
      </w:r>
    </w:p>
    <w:p w14:paraId="1E03B4CF" w14:textId="77777777" w:rsidR="002F2116" w:rsidRDefault="002F2116" w:rsidP="002F2116">
      <w:r>
        <w:t xml:space="preserve">      "Action": "s</w:t>
      </w:r>
      <w:proofErr w:type="gramStart"/>
      <w:r>
        <w:t>3:ListBucket</w:t>
      </w:r>
      <w:proofErr w:type="gramEnd"/>
      <w:r>
        <w:t>",</w:t>
      </w:r>
    </w:p>
    <w:p w14:paraId="0F3C3302" w14:textId="77777777" w:rsidR="002F2116" w:rsidRDefault="002F2116" w:rsidP="002F2116">
      <w:r>
        <w:t xml:space="preserve">      "Resource": "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example-bucket"</w:t>
      </w:r>
    </w:p>
    <w:p w14:paraId="137D83FC" w14:textId="77777777" w:rsidR="002F2116" w:rsidRDefault="002F2116" w:rsidP="002F2116">
      <w:r>
        <w:t xml:space="preserve">    }</w:t>
      </w:r>
    </w:p>
    <w:p w14:paraId="513D0D1F" w14:textId="77777777" w:rsidR="002F2116" w:rsidRDefault="002F2116" w:rsidP="002F2116">
      <w:r>
        <w:lastRenderedPageBreak/>
        <w:t xml:space="preserve">  ]</w:t>
      </w:r>
    </w:p>
    <w:p w14:paraId="2E2D4F68" w14:textId="77777777" w:rsidR="002F2116" w:rsidRDefault="002F2116" w:rsidP="002F2116">
      <w:r>
        <w:t>}</w:t>
      </w:r>
    </w:p>
    <w:p w14:paraId="1B4C06E6" w14:textId="77777777" w:rsidR="002F2116" w:rsidRDefault="002F2116" w:rsidP="002F2116"/>
    <w:p w14:paraId="4EB16F49" w14:textId="77777777" w:rsidR="002F2116" w:rsidRDefault="002F2116" w:rsidP="002F2116">
      <w:r>
        <w:t>---</w:t>
      </w:r>
    </w:p>
    <w:p w14:paraId="0807132C" w14:textId="77777777" w:rsidR="002F2116" w:rsidRDefault="002F2116" w:rsidP="002F2116"/>
    <w:p w14:paraId="127735AF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Explanation of Each Part</w:t>
      </w:r>
    </w:p>
    <w:p w14:paraId="025344FB" w14:textId="77777777" w:rsidR="002F2116" w:rsidRDefault="002F2116" w:rsidP="002F2116"/>
    <w:p w14:paraId="4F8A12D2" w14:textId="77777777" w:rsidR="002F2116" w:rsidRDefault="002F2116" w:rsidP="002F2116">
      <w:r>
        <w:t>| Key        | Description |</w:t>
      </w:r>
    </w:p>
    <w:p w14:paraId="7F00E09F" w14:textId="77777777" w:rsidR="002F2116" w:rsidRDefault="002F2116" w:rsidP="002F2116">
      <w:r>
        <w:t>|------------|-------------|</w:t>
      </w:r>
    </w:p>
    <w:p w14:paraId="5FB63EE7" w14:textId="77777777" w:rsidR="002F2116" w:rsidRDefault="002F2116" w:rsidP="002F2116">
      <w:r>
        <w:t>| "Version" | The policy language version. Always use "2012-10-17" (the latest stable version). |</w:t>
      </w:r>
    </w:p>
    <w:p w14:paraId="6D980998" w14:textId="77777777" w:rsidR="002F2116" w:rsidRDefault="002F2116" w:rsidP="002F2116">
      <w:r>
        <w:t>| "Statement" | A list of permissions (can be one or many). |</w:t>
      </w:r>
    </w:p>
    <w:p w14:paraId="7CB4F8B6" w14:textId="77777777" w:rsidR="002F2116" w:rsidRDefault="002F2116" w:rsidP="002F2116">
      <w:r>
        <w:t>| "Effect" | Either "Allow" or "Deny". Determines whether the action is permitted or blocked. |</w:t>
      </w:r>
    </w:p>
    <w:p w14:paraId="45B65EEB" w14:textId="77777777" w:rsidR="002F2116" w:rsidRDefault="002F2116" w:rsidP="002F2116">
      <w:r>
        <w:t>| "Action" | The specific AWS service action(s) (e.g., s</w:t>
      </w:r>
      <w:proofErr w:type="gramStart"/>
      <w:r>
        <w:t>3:ListBucket</w:t>
      </w:r>
      <w:proofErr w:type="gramEnd"/>
      <w:r>
        <w:t>, ec</w:t>
      </w:r>
      <w:proofErr w:type="gramStart"/>
      <w:r>
        <w:t>2:StartInstances</w:t>
      </w:r>
      <w:proofErr w:type="gramEnd"/>
      <w:r>
        <w:t>). |</w:t>
      </w:r>
    </w:p>
    <w:p w14:paraId="00644081" w14:textId="77777777" w:rsidR="002F2116" w:rsidRDefault="002F2116" w:rsidP="002F2116">
      <w:r>
        <w:t>| "Resource" | The ARN (Amazon Resource Name) of the resource the action applies to. |</w:t>
      </w:r>
    </w:p>
    <w:p w14:paraId="210B5441" w14:textId="77777777" w:rsidR="002F2116" w:rsidRDefault="002F2116" w:rsidP="002F2116"/>
    <w:p w14:paraId="4AAC0EB7" w14:textId="77777777" w:rsidR="002F2116" w:rsidRDefault="002F2116" w:rsidP="002F2116">
      <w:r>
        <w:t>---</w:t>
      </w:r>
    </w:p>
    <w:p w14:paraId="45BD672F" w14:textId="77777777" w:rsidR="002F2116" w:rsidRDefault="002F2116" w:rsidP="002F2116"/>
    <w:p w14:paraId="0E2C54B6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What This Policy Does</w:t>
      </w:r>
    </w:p>
    <w:p w14:paraId="55BA8D67" w14:textId="77777777" w:rsidR="002F2116" w:rsidRDefault="002F2116" w:rsidP="002F2116"/>
    <w:p w14:paraId="70CF869A" w14:textId="77777777" w:rsidR="002F2116" w:rsidRDefault="002F2116" w:rsidP="002F2116">
      <w:r>
        <w:t>This policy **allows** the user to **list the contents** of the S3 bucket named `example-bucket`.</w:t>
      </w:r>
    </w:p>
    <w:p w14:paraId="646BA825" w14:textId="77777777" w:rsidR="002F2116" w:rsidRDefault="002F2116" w:rsidP="002F2116"/>
    <w:p w14:paraId="111E8A5B" w14:textId="77777777" w:rsidR="002F2116" w:rsidRDefault="002F2116" w:rsidP="002F2116">
      <w:r>
        <w:t>---</w:t>
      </w:r>
    </w:p>
    <w:p w14:paraId="5BAE82A6" w14:textId="77777777" w:rsidR="002F2116" w:rsidRDefault="002F2116" w:rsidP="002F2116"/>
    <w:p w14:paraId="50D6FFFB" w14:textId="77777777" w:rsidR="002F2116" w:rsidRDefault="002F2116" w:rsidP="002F2116">
      <w:r>
        <w:t>Would you like to see:</w:t>
      </w:r>
    </w:p>
    <w:p w14:paraId="63272CAE" w14:textId="77777777" w:rsidR="002F2116" w:rsidRDefault="002F2116" w:rsidP="002F2116">
      <w:r>
        <w:lastRenderedPageBreak/>
        <w:t>- A policy that allows full access to a service (like EC2)?</w:t>
      </w:r>
    </w:p>
    <w:p w14:paraId="70E9E9A6" w14:textId="77777777" w:rsidR="002F2116" w:rsidRDefault="002F2116" w:rsidP="002F2116">
      <w:r>
        <w:t>- A policy with multiple actions and resources?</w:t>
      </w:r>
    </w:p>
    <w:p w14:paraId="58B5685C" w14:textId="77777777" w:rsidR="002F2116" w:rsidRDefault="002F2116" w:rsidP="002F2116">
      <w:r>
        <w:t>- A policy with conditions (like IP restrictions or MFA)?</w:t>
      </w:r>
    </w:p>
    <w:p w14:paraId="4271705B" w14:textId="77777777" w:rsidR="002F2116" w:rsidRDefault="002F2116" w:rsidP="002F2116"/>
    <w:p w14:paraId="14F03238" w14:textId="77777777" w:rsidR="002F2116" w:rsidRDefault="002F2116" w:rsidP="002F2116">
      <w:r>
        <w:t>Let me know how deep you'd like to go!</w:t>
      </w:r>
    </w:p>
    <w:p w14:paraId="5DC35C0B" w14:textId="77777777" w:rsidR="002F2116" w:rsidRDefault="002F2116" w:rsidP="002F2116"/>
    <w:p w14:paraId="2AAEF9B3" w14:textId="77777777" w:rsidR="002F2116" w:rsidRDefault="002F2116" w:rsidP="002F2116">
      <w:r>
        <w:t>[user]</w:t>
      </w:r>
    </w:p>
    <w:p w14:paraId="15AE0A7E" w14:textId="77777777" w:rsidR="002F2116" w:rsidRDefault="002F2116" w:rsidP="002F2116">
      <w:r>
        <w:t>yes</w:t>
      </w:r>
    </w:p>
    <w:p w14:paraId="50D53BAB" w14:textId="77777777" w:rsidR="002F2116" w:rsidRDefault="002F2116" w:rsidP="002F2116"/>
    <w:p w14:paraId="1F5EFC4B" w14:textId="77777777" w:rsidR="002F2116" w:rsidRDefault="002F2116" w:rsidP="002F2116">
      <w:r>
        <w:t>[assistant]</w:t>
      </w:r>
    </w:p>
    <w:p w14:paraId="1A0195AD" w14:textId="77777777" w:rsidR="002F2116" w:rsidRDefault="002F2116" w:rsidP="002F2116">
      <w:r>
        <w:t>Great! Let's explore a few more **IAM policy examples** to help you understand different use cases.</w:t>
      </w:r>
    </w:p>
    <w:p w14:paraId="49D7CBD0" w14:textId="77777777" w:rsidR="002F2116" w:rsidRDefault="002F2116" w:rsidP="002F2116"/>
    <w:p w14:paraId="76B2CCB7" w14:textId="77777777" w:rsidR="002F2116" w:rsidRDefault="002F2116" w:rsidP="002F2116">
      <w:r>
        <w:t>---</w:t>
      </w:r>
    </w:p>
    <w:p w14:paraId="446486BC" w14:textId="77777777" w:rsidR="002F2116" w:rsidRDefault="002F2116" w:rsidP="002F2116"/>
    <w:p w14:paraId="5F91B6AF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🔧</w:t>
      </w:r>
      <w:r>
        <w:t xml:space="preserve"> 1. **Full Access to EC2**</w:t>
      </w:r>
    </w:p>
    <w:p w14:paraId="741A2FFD" w14:textId="77777777" w:rsidR="002F2116" w:rsidRDefault="002F2116" w:rsidP="002F2116"/>
    <w:p w14:paraId="2BAFE3A3" w14:textId="77777777" w:rsidR="002F2116" w:rsidRDefault="002F2116" w:rsidP="002F2116">
      <w:r>
        <w:t>This policy allows full access to all EC2 actions and resources:</w:t>
      </w:r>
    </w:p>
    <w:p w14:paraId="15BCBF41" w14:textId="77777777" w:rsidR="002F2116" w:rsidRDefault="002F2116" w:rsidP="002F2116"/>
    <w:p w14:paraId="0501EEB1" w14:textId="77777777" w:rsidR="002F2116" w:rsidRDefault="002F2116" w:rsidP="002F2116">
      <w:r>
        <w:t>{</w:t>
      </w:r>
    </w:p>
    <w:p w14:paraId="362EBA1E" w14:textId="77777777" w:rsidR="002F2116" w:rsidRDefault="002F2116" w:rsidP="002F2116">
      <w:r>
        <w:t xml:space="preserve">  "Version": "2012-10-17",</w:t>
      </w:r>
    </w:p>
    <w:p w14:paraId="39A6E51E" w14:textId="77777777" w:rsidR="002F2116" w:rsidRDefault="002F2116" w:rsidP="002F2116">
      <w:r>
        <w:t xml:space="preserve">  "Statement": [</w:t>
      </w:r>
    </w:p>
    <w:p w14:paraId="52B09008" w14:textId="77777777" w:rsidR="002F2116" w:rsidRDefault="002F2116" w:rsidP="002F2116">
      <w:r>
        <w:t xml:space="preserve">    {</w:t>
      </w:r>
    </w:p>
    <w:p w14:paraId="5A925E78" w14:textId="77777777" w:rsidR="002F2116" w:rsidRDefault="002F2116" w:rsidP="002F2116">
      <w:r>
        <w:t xml:space="preserve">      "Effect": "Allow",</w:t>
      </w:r>
    </w:p>
    <w:p w14:paraId="3C3EFA16" w14:textId="77777777" w:rsidR="002F2116" w:rsidRDefault="002F2116" w:rsidP="002F2116">
      <w:r>
        <w:t xml:space="preserve">      "Action": "ec</w:t>
      </w:r>
      <w:proofErr w:type="gramStart"/>
      <w:r>
        <w:t>2:*</w:t>
      </w:r>
      <w:proofErr w:type="gramEnd"/>
      <w:r>
        <w:t>",</w:t>
      </w:r>
    </w:p>
    <w:p w14:paraId="570CE553" w14:textId="77777777" w:rsidR="002F2116" w:rsidRDefault="002F2116" w:rsidP="002F2116">
      <w:r>
        <w:t xml:space="preserve">      "Resource": "*"</w:t>
      </w:r>
    </w:p>
    <w:p w14:paraId="24C677FF" w14:textId="77777777" w:rsidR="002F2116" w:rsidRDefault="002F2116" w:rsidP="002F2116">
      <w:r>
        <w:lastRenderedPageBreak/>
        <w:t xml:space="preserve">    }</w:t>
      </w:r>
    </w:p>
    <w:p w14:paraId="6CF6391E" w14:textId="77777777" w:rsidR="002F2116" w:rsidRDefault="002F2116" w:rsidP="002F2116">
      <w:r>
        <w:t xml:space="preserve">  ]</w:t>
      </w:r>
    </w:p>
    <w:p w14:paraId="3CFA18AD" w14:textId="77777777" w:rsidR="002F2116" w:rsidRDefault="002F2116" w:rsidP="002F2116">
      <w:r>
        <w:t>}</w:t>
      </w:r>
    </w:p>
    <w:p w14:paraId="61918A86" w14:textId="77777777" w:rsidR="002F2116" w:rsidRDefault="002F2116" w:rsidP="002F2116"/>
    <w:p w14:paraId="277C232D" w14:textId="77777777" w:rsidR="002F2116" w:rsidRDefault="002F2116" w:rsidP="002F2116">
      <w:r>
        <w:t>- "ec</w:t>
      </w:r>
      <w:proofErr w:type="gramStart"/>
      <w:r>
        <w:t>2:*</w:t>
      </w:r>
      <w:proofErr w:type="gramEnd"/>
      <w:r>
        <w:t xml:space="preserve">" means all EC2 actions (like </w:t>
      </w:r>
      <w:proofErr w:type="spellStart"/>
      <w:r>
        <w:t>StartInstances</w:t>
      </w:r>
      <w:proofErr w:type="spellEnd"/>
      <w:r>
        <w:t xml:space="preserve">, </w:t>
      </w:r>
      <w:proofErr w:type="spellStart"/>
      <w:r>
        <w:t>StopInstances</w:t>
      </w:r>
      <w:proofErr w:type="spellEnd"/>
      <w:r>
        <w:t>, etc.)</w:t>
      </w:r>
    </w:p>
    <w:p w14:paraId="605E4FC9" w14:textId="77777777" w:rsidR="002F2116" w:rsidRDefault="002F2116" w:rsidP="002F2116">
      <w:r>
        <w:t>- "Resource": "*" means it applies to all EC2 resources in the account.</w:t>
      </w:r>
    </w:p>
    <w:p w14:paraId="1D27B514" w14:textId="77777777" w:rsidR="002F2116" w:rsidRDefault="002F2116" w:rsidP="002F2116"/>
    <w:p w14:paraId="175A78B0" w14:textId="77777777" w:rsidR="002F2116" w:rsidRDefault="002F2116" w:rsidP="002F2116">
      <w:r>
        <w:t>---</w:t>
      </w:r>
    </w:p>
    <w:p w14:paraId="04D4C92A" w14:textId="77777777" w:rsidR="002F2116" w:rsidRDefault="002F2116" w:rsidP="002F2116"/>
    <w:p w14:paraId="7235FFD6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📦</w:t>
      </w:r>
      <w:r>
        <w:t xml:space="preserve"> 2. **Multiple Actions on S3**</w:t>
      </w:r>
    </w:p>
    <w:p w14:paraId="1CA49BB2" w14:textId="77777777" w:rsidR="002F2116" w:rsidRDefault="002F2116" w:rsidP="002F2116"/>
    <w:p w14:paraId="71F5C551" w14:textId="77777777" w:rsidR="002F2116" w:rsidRDefault="002F2116" w:rsidP="002F2116">
      <w:r>
        <w:t>This policy allows a user to upload and download files from a specific S3 bucket:</w:t>
      </w:r>
    </w:p>
    <w:p w14:paraId="7C9FA377" w14:textId="77777777" w:rsidR="002F2116" w:rsidRDefault="002F2116" w:rsidP="002F2116"/>
    <w:p w14:paraId="134F13EE" w14:textId="77777777" w:rsidR="002F2116" w:rsidRDefault="002F2116" w:rsidP="002F2116">
      <w:r>
        <w:t>{</w:t>
      </w:r>
    </w:p>
    <w:p w14:paraId="5BBC4323" w14:textId="77777777" w:rsidR="002F2116" w:rsidRDefault="002F2116" w:rsidP="002F2116">
      <w:r>
        <w:t xml:space="preserve">  "Version": "2012-10-17",</w:t>
      </w:r>
    </w:p>
    <w:p w14:paraId="60687FF6" w14:textId="77777777" w:rsidR="002F2116" w:rsidRDefault="002F2116" w:rsidP="002F2116">
      <w:r>
        <w:t xml:space="preserve">  "Statement": [</w:t>
      </w:r>
    </w:p>
    <w:p w14:paraId="2401EFF0" w14:textId="77777777" w:rsidR="002F2116" w:rsidRDefault="002F2116" w:rsidP="002F2116">
      <w:r>
        <w:t xml:space="preserve">    {</w:t>
      </w:r>
    </w:p>
    <w:p w14:paraId="795E8F6B" w14:textId="77777777" w:rsidR="002F2116" w:rsidRDefault="002F2116" w:rsidP="002F2116">
      <w:r>
        <w:t xml:space="preserve">      "Effect": "Allow",</w:t>
      </w:r>
    </w:p>
    <w:p w14:paraId="3BB0F5C8" w14:textId="77777777" w:rsidR="002F2116" w:rsidRDefault="002F2116" w:rsidP="002F2116">
      <w:r>
        <w:t xml:space="preserve">      "Action": [</w:t>
      </w:r>
    </w:p>
    <w:p w14:paraId="0ED1C184" w14:textId="77777777" w:rsidR="002F2116" w:rsidRDefault="002F2116" w:rsidP="002F2116">
      <w:r>
        <w:t xml:space="preserve">        "s</w:t>
      </w:r>
      <w:proofErr w:type="gramStart"/>
      <w:r>
        <w:t>3:GetObject</w:t>
      </w:r>
      <w:proofErr w:type="gramEnd"/>
      <w:r>
        <w:t>",</w:t>
      </w:r>
    </w:p>
    <w:p w14:paraId="1FF99FD9" w14:textId="77777777" w:rsidR="002F2116" w:rsidRDefault="002F2116" w:rsidP="002F2116">
      <w:r>
        <w:t xml:space="preserve">        "s</w:t>
      </w:r>
      <w:proofErr w:type="gramStart"/>
      <w:r>
        <w:t>3:PutObject</w:t>
      </w:r>
      <w:proofErr w:type="gramEnd"/>
      <w:r>
        <w:t>"</w:t>
      </w:r>
    </w:p>
    <w:p w14:paraId="467618D4" w14:textId="77777777" w:rsidR="002F2116" w:rsidRDefault="002F2116" w:rsidP="002F2116">
      <w:r>
        <w:t xml:space="preserve">      ],</w:t>
      </w:r>
    </w:p>
    <w:p w14:paraId="3BA3646B" w14:textId="77777777" w:rsidR="002F2116" w:rsidRDefault="002F2116" w:rsidP="002F2116">
      <w:r>
        <w:t xml:space="preserve">      "Resource": "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example-bucket/*"</w:t>
      </w:r>
    </w:p>
    <w:p w14:paraId="065029D4" w14:textId="77777777" w:rsidR="002F2116" w:rsidRDefault="002F2116" w:rsidP="002F2116">
      <w:r>
        <w:t xml:space="preserve">    }</w:t>
      </w:r>
    </w:p>
    <w:p w14:paraId="4C614C08" w14:textId="77777777" w:rsidR="002F2116" w:rsidRDefault="002F2116" w:rsidP="002F2116">
      <w:r>
        <w:t xml:space="preserve">  ]</w:t>
      </w:r>
    </w:p>
    <w:p w14:paraId="4BAEBA94" w14:textId="77777777" w:rsidR="002F2116" w:rsidRDefault="002F2116" w:rsidP="002F2116">
      <w:r>
        <w:t>}</w:t>
      </w:r>
    </w:p>
    <w:p w14:paraId="09389A48" w14:textId="77777777" w:rsidR="002F2116" w:rsidRDefault="002F2116" w:rsidP="002F2116"/>
    <w:p w14:paraId="5B837FD1" w14:textId="77777777" w:rsidR="002F2116" w:rsidRDefault="002F2116" w:rsidP="002F2116">
      <w:r>
        <w:t>- The /* at the end of the bucket ARN means it applies to **all objects** inside the bucket.</w:t>
      </w:r>
    </w:p>
    <w:p w14:paraId="5ECB4F96" w14:textId="77777777" w:rsidR="002F2116" w:rsidRDefault="002F2116" w:rsidP="002F2116"/>
    <w:p w14:paraId="38B92574" w14:textId="77777777" w:rsidR="002F2116" w:rsidRDefault="002F2116" w:rsidP="002F2116">
      <w:r>
        <w:t>---</w:t>
      </w:r>
    </w:p>
    <w:p w14:paraId="31DEA590" w14:textId="77777777" w:rsidR="002F2116" w:rsidRDefault="002F2116" w:rsidP="002F2116"/>
    <w:p w14:paraId="458257A9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🔐</w:t>
      </w:r>
      <w:r>
        <w:t xml:space="preserve"> 3. **Policy with Conditions (MFA </w:t>
      </w:r>
      <w:proofErr w:type="gramStart"/>
      <w:r>
        <w:t>Required)*</w:t>
      </w:r>
      <w:proofErr w:type="gramEnd"/>
      <w:r>
        <w:t>*</w:t>
      </w:r>
    </w:p>
    <w:p w14:paraId="3469B9C6" w14:textId="77777777" w:rsidR="002F2116" w:rsidRDefault="002F2116" w:rsidP="002F2116"/>
    <w:p w14:paraId="5708B06D" w14:textId="77777777" w:rsidR="002F2116" w:rsidRDefault="002F2116" w:rsidP="002F2116">
      <w:r>
        <w:t>This policy allows deleting objects from an S3 bucket **only if MFA is used**:</w:t>
      </w:r>
    </w:p>
    <w:p w14:paraId="03653B17" w14:textId="77777777" w:rsidR="002F2116" w:rsidRDefault="002F2116" w:rsidP="002F2116"/>
    <w:p w14:paraId="5D988DA3" w14:textId="77777777" w:rsidR="002F2116" w:rsidRDefault="002F2116" w:rsidP="002F2116">
      <w:r>
        <w:t>{</w:t>
      </w:r>
    </w:p>
    <w:p w14:paraId="407E8D77" w14:textId="77777777" w:rsidR="002F2116" w:rsidRDefault="002F2116" w:rsidP="002F2116">
      <w:r>
        <w:t xml:space="preserve">  "Version": "2012-10-17",</w:t>
      </w:r>
    </w:p>
    <w:p w14:paraId="5205F39C" w14:textId="77777777" w:rsidR="002F2116" w:rsidRDefault="002F2116" w:rsidP="002F2116">
      <w:r>
        <w:t xml:space="preserve">  "Statement": [</w:t>
      </w:r>
    </w:p>
    <w:p w14:paraId="495F784B" w14:textId="77777777" w:rsidR="002F2116" w:rsidRDefault="002F2116" w:rsidP="002F2116">
      <w:r>
        <w:t xml:space="preserve">    {</w:t>
      </w:r>
    </w:p>
    <w:p w14:paraId="6E96C02B" w14:textId="77777777" w:rsidR="002F2116" w:rsidRDefault="002F2116" w:rsidP="002F2116">
      <w:r>
        <w:t xml:space="preserve">      "Effect": "Allow",</w:t>
      </w:r>
    </w:p>
    <w:p w14:paraId="2857132E" w14:textId="77777777" w:rsidR="002F2116" w:rsidRDefault="002F2116" w:rsidP="002F2116">
      <w:r>
        <w:t xml:space="preserve">      "Action": "s</w:t>
      </w:r>
      <w:proofErr w:type="gramStart"/>
      <w:r>
        <w:t>3:DeleteObject</w:t>
      </w:r>
      <w:proofErr w:type="gramEnd"/>
      <w:r>
        <w:t>",</w:t>
      </w:r>
    </w:p>
    <w:p w14:paraId="2F87925F" w14:textId="77777777" w:rsidR="002F2116" w:rsidRDefault="002F2116" w:rsidP="002F2116">
      <w:r>
        <w:t xml:space="preserve">      "Resource": "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example-bucket/*",</w:t>
      </w:r>
    </w:p>
    <w:p w14:paraId="7F070500" w14:textId="77777777" w:rsidR="002F2116" w:rsidRDefault="002F2116" w:rsidP="002F2116">
      <w:r>
        <w:t xml:space="preserve">      "Condition</w:t>
      </w:r>
      <w:proofErr w:type="gramStart"/>
      <w:r>
        <w:t>": {</w:t>
      </w:r>
      <w:proofErr w:type="gramEnd"/>
    </w:p>
    <w:p w14:paraId="4B57BD92" w14:textId="77777777" w:rsidR="002F2116" w:rsidRDefault="002F2116" w:rsidP="002F2116">
      <w:r>
        <w:t xml:space="preserve">        "Bool</w:t>
      </w:r>
      <w:proofErr w:type="gramStart"/>
      <w:r>
        <w:t>": {</w:t>
      </w:r>
      <w:proofErr w:type="gramEnd"/>
    </w:p>
    <w:p w14:paraId="00106B86" w14:textId="77777777" w:rsidR="002F2116" w:rsidRDefault="002F2116" w:rsidP="002F2116">
      <w:r>
        <w:t xml:space="preserve">          "</w:t>
      </w:r>
      <w:proofErr w:type="spellStart"/>
      <w:proofErr w:type="gramStart"/>
      <w:r>
        <w:t>aws:MultiFactorAuthPresent</w:t>
      </w:r>
      <w:proofErr w:type="spellEnd"/>
      <w:proofErr w:type="gramEnd"/>
      <w:r>
        <w:t>": "true"</w:t>
      </w:r>
    </w:p>
    <w:p w14:paraId="10F9B339" w14:textId="77777777" w:rsidR="002F2116" w:rsidRDefault="002F2116" w:rsidP="002F2116">
      <w:r>
        <w:t xml:space="preserve">        }</w:t>
      </w:r>
    </w:p>
    <w:p w14:paraId="565D4662" w14:textId="77777777" w:rsidR="002F2116" w:rsidRDefault="002F2116" w:rsidP="002F2116">
      <w:r>
        <w:t xml:space="preserve">      }</w:t>
      </w:r>
    </w:p>
    <w:p w14:paraId="5361F955" w14:textId="77777777" w:rsidR="002F2116" w:rsidRDefault="002F2116" w:rsidP="002F2116">
      <w:r>
        <w:t xml:space="preserve">    }</w:t>
      </w:r>
    </w:p>
    <w:p w14:paraId="70A71070" w14:textId="77777777" w:rsidR="002F2116" w:rsidRDefault="002F2116" w:rsidP="002F2116">
      <w:r>
        <w:t xml:space="preserve">  ]</w:t>
      </w:r>
    </w:p>
    <w:p w14:paraId="542E7B5E" w14:textId="77777777" w:rsidR="002F2116" w:rsidRDefault="002F2116" w:rsidP="002F2116">
      <w:r>
        <w:t>}</w:t>
      </w:r>
    </w:p>
    <w:p w14:paraId="163FA788" w14:textId="77777777" w:rsidR="002F2116" w:rsidRDefault="002F2116" w:rsidP="002F2116"/>
    <w:p w14:paraId="230AD2D7" w14:textId="77777777" w:rsidR="002F2116" w:rsidRDefault="002F2116" w:rsidP="002F2116">
      <w:r>
        <w:t>- The Condition block adds extra security by requiring **multi-factor authentication**.</w:t>
      </w:r>
    </w:p>
    <w:p w14:paraId="7147520D" w14:textId="77777777" w:rsidR="002F2116" w:rsidRDefault="002F2116" w:rsidP="002F2116"/>
    <w:p w14:paraId="5823B5A8" w14:textId="77777777" w:rsidR="002F2116" w:rsidRDefault="002F2116" w:rsidP="002F2116">
      <w:r>
        <w:t>---</w:t>
      </w:r>
    </w:p>
    <w:p w14:paraId="6CFCCE76" w14:textId="77777777" w:rsidR="002F2116" w:rsidRDefault="002F2116" w:rsidP="002F2116"/>
    <w:p w14:paraId="39897C4E" w14:textId="77777777" w:rsidR="002F2116" w:rsidRDefault="002F2116" w:rsidP="002F2116">
      <w:r>
        <w:t>Would like help writing a **custom IAM policy** for your specific use case? Just tell me what actions and services you want to allow or restrict!</w:t>
      </w:r>
    </w:p>
    <w:p w14:paraId="6A72847D" w14:textId="77777777" w:rsidR="002F2116" w:rsidRDefault="002F2116" w:rsidP="002F2116"/>
    <w:p w14:paraId="4651AC8A" w14:textId="77777777" w:rsidR="002F2116" w:rsidRDefault="002F2116" w:rsidP="002F2116">
      <w:r>
        <w:t>[user]</w:t>
      </w:r>
    </w:p>
    <w:p w14:paraId="46551102" w14:textId="77777777" w:rsidR="002F2116" w:rsidRDefault="002F2116" w:rsidP="002F2116">
      <w:r>
        <w:t>"Resource": "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 xml:space="preserve">example-bucket/*"what is the * in the </w:t>
      </w:r>
      <w:proofErr w:type="gramStart"/>
      <w:r>
        <w:t>end ?</w:t>
      </w:r>
      <w:proofErr w:type="gramEnd"/>
    </w:p>
    <w:p w14:paraId="487A62A0" w14:textId="77777777" w:rsidR="002F2116" w:rsidRDefault="002F2116" w:rsidP="002F2116"/>
    <w:p w14:paraId="1A26795B" w14:textId="77777777" w:rsidR="002F2116" w:rsidRDefault="002F2116" w:rsidP="002F2116">
      <w:r>
        <w:t>[assistant]</w:t>
      </w:r>
    </w:p>
    <w:p w14:paraId="510A5ABE" w14:textId="77777777" w:rsidR="002F2116" w:rsidRDefault="002F2116" w:rsidP="002F2116">
      <w:r>
        <w:t>Great question!</w:t>
      </w:r>
    </w:p>
    <w:p w14:paraId="15481E31" w14:textId="77777777" w:rsidR="002F2116" w:rsidRDefault="002F2116" w:rsidP="002F2116"/>
    <w:p w14:paraId="0ABAF840" w14:textId="77777777" w:rsidR="002F2116" w:rsidRDefault="002F2116" w:rsidP="002F2116">
      <w:r>
        <w:t>In the IAM policy line:</w:t>
      </w:r>
    </w:p>
    <w:p w14:paraId="41D25670" w14:textId="77777777" w:rsidR="002F2116" w:rsidRDefault="002F2116" w:rsidP="002F2116"/>
    <w:p w14:paraId="3D4AE074" w14:textId="77777777" w:rsidR="002F2116" w:rsidRDefault="002F2116" w:rsidP="002F2116">
      <w:r>
        <w:t>"Resource": "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example-bucket/*"</w:t>
      </w:r>
    </w:p>
    <w:p w14:paraId="7C918CD7" w14:textId="77777777" w:rsidR="002F2116" w:rsidRDefault="002F2116" w:rsidP="002F2116"/>
    <w:p w14:paraId="76D517FA" w14:textId="77777777" w:rsidR="002F2116" w:rsidRDefault="002F2116" w:rsidP="002F2116">
      <w:r>
        <w:t>The * at the end means **"all objects inside the bucket"**.</w:t>
      </w:r>
    </w:p>
    <w:p w14:paraId="6805C608" w14:textId="77777777" w:rsidR="002F2116" w:rsidRDefault="002F2116" w:rsidP="002F2116"/>
    <w:p w14:paraId="408B169E" w14:textId="77777777" w:rsidR="002F2116" w:rsidRDefault="002F2116" w:rsidP="002F2116">
      <w:r>
        <w:t>---</w:t>
      </w:r>
    </w:p>
    <w:p w14:paraId="32EF92F3" w14:textId="77777777" w:rsidR="002F2116" w:rsidRDefault="002F2116" w:rsidP="002F2116"/>
    <w:p w14:paraId="2BE54F2B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Breakdown:</w:t>
      </w:r>
    </w:p>
    <w:p w14:paraId="171AE4C3" w14:textId="77777777" w:rsidR="002F2116" w:rsidRDefault="002F2116" w:rsidP="002F2116"/>
    <w:p w14:paraId="7DC6D2E5" w14:textId="77777777" w:rsidR="002F2116" w:rsidRDefault="002F2116" w:rsidP="002F2116">
      <w:r>
        <w:t xml:space="preserve">- 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example-bucket — This refers to the **bucket itself**.</w:t>
      </w:r>
    </w:p>
    <w:p w14:paraId="4F959506" w14:textId="77777777" w:rsidR="002F2116" w:rsidRDefault="002F2116" w:rsidP="002F2116">
      <w:r>
        <w:t xml:space="preserve">- 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example-bucket</w:t>
      </w:r>
      <w:proofErr w:type="gramStart"/>
      <w:r>
        <w:t>/* —</w:t>
      </w:r>
      <w:proofErr w:type="gramEnd"/>
      <w:r>
        <w:t xml:space="preserve"> This refers to **everything inside the bucket**, i.e., all the **objects** (files).</w:t>
      </w:r>
    </w:p>
    <w:p w14:paraId="3882EE82" w14:textId="77777777" w:rsidR="002F2116" w:rsidRDefault="002F2116" w:rsidP="002F2116"/>
    <w:p w14:paraId="1204B736" w14:textId="77777777" w:rsidR="002F2116" w:rsidRDefault="002F2116" w:rsidP="002F2116">
      <w:r>
        <w:t>So, if your bucket has files like:</w:t>
      </w:r>
    </w:p>
    <w:p w14:paraId="59F55F1E" w14:textId="77777777" w:rsidR="002F2116" w:rsidRDefault="002F2116" w:rsidP="002F2116">
      <w:r>
        <w:lastRenderedPageBreak/>
        <w:t>- file1.txt</w:t>
      </w:r>
    </w:p>
    <w:p w14:paraId="354EED32" w14:textId="77777777" w:rsidR="002F2116" w:rsidRDefault="002F2116" w:rsidP="002F2116">
      <w:r>
        <w:t>- images/photo.jpg</w:t>
      </w:r>
    </w:p>
    <w:p w14:paraId="2FEE7533" w14:textId="77777777" w:rsidR="002F2116" w:rsidRDefault="002F2116" w:rsidP="002F2116">
      <w:r>
        <w:t>- docs/report.pdf</w:t>
      </w:r>
    </w:p>
    <w:p w14:paraId="6A12FDCA" w14:textId="77777777" w:rsidR="002F2116" w:rsidRDefault="002F2116" w:rsidP="002F2116"/>
    <w:p w14:paraId="759F2D88" w14:textId="77777777" w:rsidR="002F2116" w:rsidRDefault="002F2116" w:rsidP="002F2116">
      <w:r>
        <w:t>The /* pattern matches **all of them**.</w:t>
      </w:r>
    </w:p>
    <w:p w14:paraId="76A2C3F9" w14:textId="77777777" w:rsidR="002F2116" w:rsidRDefault="002F2116" w:rsidP="002F2116"/>
    <w:p w14:paraId="5D45142D" w14:textId="77777777" w:rsidR="002F2116" w:rsidRDefault="002F2116" w:rsidP="002F2116">
      <w:r>
        <w:t>---</w:t>
      </w:r>
    </w:p>
    <w:p w14:paraId="3E23F1C4" w14:textId="77777777" w:rsidR="002F2116" w:rsidRDefault="002F2116" w:rsidP="002F2116"/>
    <w:p w14:paraId="03FEC9DE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When to Use Each</w:t>
      </w:r>
    </w:p>
    <w:p w14:paraId="6092FF12" w14:textId="77777777" w:rsidR="002F2116" w:rsidRDefault="002F2116" w:rsidP="002F2116"/>
    <w:p w14:paraId="025042F0" w14:textId="77777777" w:rsidR="002F2116" w:rsidRDefault="002F2116" w:rsidP="002F2116">
      <w:r>
        <w:t>| ARN | What it Targets | Example Use |</w:t>
      </w:r>
    </w:p>
    <w:p w14:paraId="5C24AC28" w14:textId="77777777" w:rsidR="002F2116" w:rsidRDefault="002F2116" w:rsidP="002F2116">
      <w:proofErr w:type="gramStart"/>
      <w:r>
        <w:t>|-----|------------------|-------------|</w:t>
      </w:r>
      <w:proofErr w:type="gramEnd"/>
    </w:p>
    <w:p w14:paraId="05ED5281" w14:textId="77777777" w:rsidR="002F2116" w:rsidRDefault="002F2116" w:rsidP="002F2116">
      <w:r>
        <w:t xml:space="preserve">| 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 xml:space="preserve">example-bucket | The **bucket </w:t>
      </w:r>
      <w:proofErr w:type="gramStart"/>
      <w:r>
        <w:t>itself** |</w:t>
      </w:r>
      <w:proofErr w:type="gramEnd"/>
      <w:r>
        <w:t xml:space="preserve"> For actions like </w:t>
      </w:r>
      <w:proofErr w:type="spellStart"/>
      <w:r>
        <w:t>ListBucket</w:t>
      </w:r>
      <w:proofErr w:type="spellEnd"/>
      <w:r>
        <w:t xml:space="preserve"> |</w:t>
      </w:r>
    </w:p>
    <w:p w14:paraId="7C82CC6B" w14:textId="77777777" w:rsidR="002F2116" w:rsidRDefault="002F2116" w:rsidP="002F2116">
      <w:r>
        <w:t xml:space="preserve">| 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 xml:space="preserve">example-bucket/* | **All objects** in the bucket | For actions like </w:t>
      </w:r>
      <w:proofErr w:type="spellStart"/>
      <w:r>
        <w:t>GetObject</w:t>
      </w:r>
      <w:proofErr w:type="spellEnd"/>
      <w:r>
        <w:t xml:space="preserve">, </w:t>
      </w:r>
      <w:proofErr w:type="spellStart"/>
      <w:r>
        <w:t>PutObject</w:t>
      </w:r>
      <w:proofErr w:type="spellEnd"/>
      <w:r>
        <w:t xml:space="preserve">, </w:t>
      </w:r>
      <w:proofErr w:type="spellStart"/>
      <w:r>
        <w:t>DeleteObject</w:t>
      </w:r>
      <w:proofErr w:type="spellEnd"/>
      <w:r>
        <w:t xml:space="preserve"> |</w:t>
      </w:r>
    </w:p>
    <w:p w14:paraId="40E90F7F" w14:textId="77777777" w:rsidR="002F2116" w:rsidRDefault="002F2116" w:rsidP="002F2116"/>
    <w:p w14:paraId="480440E5" w14:textId="77777777" w:rsidR="002F2116" w:rsidRDefault="002F2116" w:rsidP="002F2116">
      <w:r>
        <w:t>---</w:t>
      </w:r>
    </w:p>
    <w:p w14:paraId="663A6F26" w14:textId="77777777" w:rsidR="002F2116" w:rsidRDefault="002F2116" w:rsidP="002F2116"/>
    <w:p w14:paraId="6AC6FC76" w14:textId="77777777" w:rsidR="002F2116" w:rsidRDefault="002F2116" w:rsidP="002F2116">
      <w:r>
        <w:t>Would you like a visual diagram of how this works, or maybe a real-world example policy combining both?</w:t>
      </w:r>
    </w:p>
    <w:p w14:paraId="6ED03E24" w14:textId="77777777" w:rsidR="002F2116" w:rsidRDefault="002F2116" w:rsidP="002F2116"/>
    <w:p w14:paraId="45ECCDE9" w14:textId="77777777" w:rsidR="002F2116" w:rsidRDefault="002F2116" w:rsidP="002F2116">
      <w:r>
        <w:t>[user]</w:t>
      </w:r>
    </w:p>
    <w:p w14:paraId="28A42D9A" w14:textId="77777777" w:rsidR="002F2116" w:rsidRDefault="002F2116" w:rsidP="002F2116">
      <w:r>
        <w:t>Give me a real-world example policy.</w:t>
      </w:r>
    </w:p>
    <w:p w14:paraId="3D762B23" w14:textId="77777777" w:rsidR="002F2116" w:rsidRDefault="002F2116" w:rsidP="002F2116"/>
    <w:p w14:paraId="7961AE69" w14:textId="77777777" w:rsidR="002F2116" w:rsidRDefault="002F2116" w:rsidP="002F2116">
      <w:r>
        <w:t>[assistant]</w:t>
      </w:r>
    </w:p>
    <w:p w14:paraId="336CE409" w14:textId="77777777" w:rsidR="002F2116" w:rsidRDefault="002F2116" w:rsidP="002F2116">
      <w:r>
        <w:t>Here’s a **real-world IAM policy example** that gives a user **read-only access to a specific S3 bucket**, and **allows listing the bucket contents**.</w:t>
      </w:r>
    </w:p>
    <w:p w14:paraId="73750AB4" w14:textId="77777777" w:rsidR="002F2116" w:rsidRDefault="002F2116" w:rsidP="002F2116"/>
    <w:p w14:paraId="6C2888A2" w14:textId="77777777" w:rsidR="002F2116" w:rsidRDefault="002F2116" w:rsidP="002F2116">
      <w:r>
        <w:t>---</w:t>
      </w:r>
    </w:p>
    <w:p w14:paraId="6A0EA8C2" w14:textId="77777777" w:rsidR="002F2116" w:rsidRDefault="002F2116" w:rsidP="002F2116"/>
    <w:p w14:paraId="4F6D08B2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📄</w:t>
      </w:r>
      <w:r>
        <w:t xml:space="preserve"> Use Case:  </w:t>
      </w:r>
    </w:p>
    <w:p w14:paraId="24F375EC" w14:textId="77777777" w:rsidR="002F2116" w:rsidRDefault="002F2116" w:rsidP="002F2116">
      <w:r>
        <w:t>You want to allow a user to:</w:t>
      </w:r>
    </w:p>
    <w:p w14:paraId="2AFFAFBC" w14:textId="77777777" w:rsidR="002F2116" w:rsidRDefault="002F2116" w:rsidP="002F2116">
      <w:r>
        <w:t>- List the contents of the bucket my-company-reports</w:t>
      </w:r>
    </w:p>
    <w:p w14:paraId="2E058056" w14:textId="77777777" w:rsidR="002F2116" w:rsidRDefault="002F2116" w:rsidP="002F2116">
      <w:r>
        <w:t>- Download (read) any file inside that bucket</w:t>
      </w:r>
    </w:p>
    <w:p w14:paraId="24193032" w14:textId="77777777" w:rsidR="002F2116" w:rsidRDefault="002F2116" w:rsidP="002F2116">
      <w:r>
        <w:t>- But **not** upload, delete, or modify anything</w:t>
      </w:r>
    </w:p>
    <w:p w14:paraId="755AB68B" w14:textId="77777777" w:rsidR="002F2116" w:rsidRDefault="002F2116" w:rsidP="002F2116"/>
    <w:p w14:paraId="3419DE2B" w14:textId="77777777" w:rsidR="002F2116" w:rsidRDefault="002F2116" w:rsidP="002F2116">
      <w:r>
        <w:t>---</w:t>
      </w:r>
    </w:p>
    <w:p w14:paraId="5F6CF235" w14:textId="77777777" w:rsidR="002F2116" w:rsidRDefault="002F2116" w:rsidP="002F2116"/>
    <w:p w14:paraId="7194CC3E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IAM Policy JSON</w:t>
      </w:r>
    </w:p>
    <w:p w14:paraId="746C636D" w14:textId="77777777" w:rsidR="002F2116" w:rsidRDefault="002F2116" w:rsidP="002F2116"/>
    <w:p w14:paraId="7D2F4501" w14:textId="77777777" w:rsidR="002F2116" w:rsidRDefault="002F2116" w:rsidP="002F2116">
      <w:r>
        <w:t>{</w:t>
      </w:r>
    </w:p>
    <w:p w14:paraId="197733AC" w14:textId="77777777" w:rsidR="002F2116" w:rsidRDefault="002F2116" w:rsidP="002F2116">
      <w:r>
        <w:t xml:space="preserve">  "Version": "2012-10-17",</w:t>
      </w:r>
    </w:p>
    <w:p w14:paraId="0D060E27" w14:textId="77777777" w:rsidR="002F2116" w:rsidRDefault="002F2116" w:rsidP="002F2116">
      <w:r>
        <w:t xml:space="preserve">  "Statement": [</w:t>
      </w:r>
    </w:p>
    <w:p w14:paraId="3C599847" w14:textId="77777777" w:rsidR="002F2116" w:rsidRDefault="002F2116" w:rsidP="002F2116">
      <w:r>
        <w:t xml:space="preserve">    {</w:t>
      </w:r>
    </w:p>
    <w:p w14:paraId="5433B8C7" w14:textId="77777777" w:rsidR="002F2116" w:rsidRDefault="002F2116" w:rsidP="002F2116">
      <w:r>
        <w:t xml:space="preserve">      "Sid": "</w:t>
      </w:r>
      <w:proofErr w:type="spellStart"/>
      <w:r>
        <w:t>ListBucket</w:t>
      </w:r>
      <w:proofErr w:type="spellEnd"/>
      <w:r>
        <w:t>",</w:t>
      </w:r>
    </w:p>
    <w:p w14:paraId="5F449417" w14:textId="77777777" w:rsidR="002F2116" w:rsidRDefault="002F2116" w:rsidP="002F2116">
      <w:r>
        <w:t xml:space="preserve">      "Effect": "Allow",</w:t>
      </w:r>
    </w:p>
    <w:p w14:paraId="64F2227A" w14:textId="77777777" w:rsidR="002F2116" w:rsidRDefault="002F2116" w:rsidP="002F2116">
      <w:r>
        <w:t xml:space="preserve">      "Action": "s</w:t>
      </w:r>
      <w:proofErr w:type="gramStart"/>
      <w:r>
        <w:t>3:ListBucket</w:t>
      </w:r>
      <w:proofErr w:type="gramEnd"/>
      <w:r>
        <w:t>",</w:t>
      </w:r>
    </w:p>
    <w:p w14:paraId="38218048" w14:textId="77777777" w:rsidR="002F2116" w:rsidRDefault="002F2116" w:rsidP="002F2116">
      <w:r>
        <w:t xml:space="preserve">      "Resource": "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my-company-reports"</w:t>
      </w:r>
    </w:p>
    <w:p w14:paraId="78431B73" w14:textId="77777777" w:rsidR="002F2116" w:rsidRDefault="002F2116" w:rsidP="002F2116">
      <w:r>
        <w:t xml:space="preserve">    },</w:t>
      </w:r>
    </w:p>
    <w:p w14:paraId="41810E0D" w14:textId="77777777" w:rsidR="002F2116" w:rsidRDefault="002F2116" w:rsidP="002F2116">
      <w:r>
        <w:t xml:space="preserve">    {</w:t>
      </w:r>
    </w:p>
    <w:p w14:paraId="0F04EB8E" w14:textId="77777777" w:rsidR="002F2116" w:rsidRDefault="002F2116" w:rsidP="002F2116">
      <w:r>
        <w:t xml:space="preserve">      "Sid": "</w:t>
      </w:r>
      <w:proofErr w:type="spellStart"/>
      <w:r>
        <w:t>ReadObjects</w:t>
      </w:r>
      <w:proofErr w:type="spellEnd"/>
      <w:r>
        <w:t>",</w:t>
      </w:r>
    </w:p>
    <w:p w14:paraId="4ACD7077" w14:textId="77777777" w:rsidR="002F2116" w:rsidRDefault="002F2116" w:rsidP="002F2116">
      <w:r>
        <w:t xml:space="preserve">      "Effect": "Allow",</w:t>
      </w:r>
    </w:p>
    <w:p w14:paraId="466062D1" w14:textId="77777777" w:rsidR="002F2116" w:rsidRDefault="002F2116" w:rsidP="002F2116">
      <w:r>
        <w:t xml:space="preserve">      "Action": [</w:t>
      </w:r>
    </w:p>
    <w:p w14:paraId="7ABBC0BE" w14:textId="77777777" w:rsidR="002F2116" w:rsidRDefault="002F2116" w:rsidP="002F2116">
      <w:r>
        <w:lastRenderedPageBreak/>
        <w:t xml:space="preserve">        "s</w:t>
      </w:r>
      <w:proofErr w:type="gramStart"/>
      <w:r>
        <w:t>3:GetObject</w:t>
      </w:r>
      <w:proofErr w:type="gramEnd"/>
      <w:r>
        <w:t>",</w:t>
      </w:r>
    </w:p>
    <w:p w14:paraId="0FDE2A8B" w14:textId="77777777" w:rsidR="002F2116" w:rsidRDefault="002F2116" w:rsidP="002F2116">
      <w:r>
        <w:t xml:space="preserve">        "s</w:t>
      </w:r>
      <w:proofErr w:type="gramStart"/>
      <w:r>
        <w:t>3:GetObjectVersion</w:t>
      </w:r>
      <w:proofErr w:type="gramEnd"/>
      <w:r>
        <w:t>"</w:t>
      </w:r>
    </w:p>
    <w:p w14:paraId="5912D12A" w14:textId="77777777" w:rsidR="002F2116" w:rsidRDefault="002F2116" w:rsidP="002F2116">
      <w:r>
        <w:t xml:space="preserve">      ],</w:t>
      </w:r>
    </w:p>
    <w:p w14:paraId="41EF1AB7" w14:textId="77777777" w:rsidR="002F2116" w:rsidRDefault="002F2116" w:rsidP="002F2116">
      <w:r>
        <w:t xml:space="preserve">      "Resource": "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my-company-reports/*"</w:t>
      </w:r>
    </w:p>
    <w:p w14:paraId="0CE0ABE3" w14:textId="77777777" w:rsidR="002F2116" w:rsidRDefault="002F2116" w:rsidP="002F2116">
      <w:r>
        <w:t xml:space="preserve">    }</w:t>
      </w:r>
    </w:p>
    <w:p w14:paraId="222EC8EE" w14:textId="77777777" w:rsidR="002F2116" w:rsidRDefault="002F2116" w:rsidP="002F2116">
      <w:r>
        <w:t xml:space="preserve">  ]</w:t>
      </w:r>
    </w:p>
    <w:p w14:paraId="77DF2567" w14:textId="77777777" w:rsidR="002F2116" w:rsidRDefault="002F2116" w:rsidP="002F2116">
      <w:r>
        <w:t>}</w:t>
      </w:r>
    </w:p>
    <w:p w14:paraId="46AAE38B" w14:textId="77777777" w:rsidR="002F2116" w:rsidRDefault="002F2116" w:rsidP="002F2116"/>
    <w:p w14:paraId="24E8208B" w14:textId="77777777" w:rsidR="002F2116" w:rsidRDefault="002F2116" w:rsidP="002F2116">
      <w:r>
        <w:t>---</w:t>
      </w:r>
    </w:p>
    <w:p w14:paraId="78352E30" w14:textId="77777777" w:rsidR="002F2116" w:rsidRDefault="002F2116" w:rsidP="002F2116"/>
    <w:p w14:paraId="2B39E265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Explanation</w:t>
      </w:r>
    </w:p>
    <w:p w14:paraId="66AF1960" w14:textId="77777777" w:rsidR="002F2116" w:rsidRDefault="002F2116" w:rsidP="002F2116"/>
    <w:p w14:paraId="666D6C29" w14:textId="77777777" w:rsidR="002F2116" w:rsidRDefault="002F2116" w:rsidP="002F2116">
      <w:r>
        <w:t>| Section | Purpose |</w:t>
      </w:r>
    </w:p>
    <w:p w14:paraId="0EDB5D81" w14:textId="77777777" w:rsidR="002F2116" w:rsidRDefault="002F2116" w:rsidP="002F2116">
      <w:proofErr w:type="gramStart"/>
      <w:r>
        <w:t>|--------|---------|</w:t>
      </w:r>
      <w:proofErr w:type="gramEnd"/>
    </w:p>
    <w:p w14:paraId="109ED3F7" w14:textId="77777777" w:rsidR="002F2116" w:rsidRDefault="002F2116" w:rsidP="002F2116">
      <w:r>
        <w:t>| "s</w:t>
      </w:r>
      <w:proofErr w:type="gramStart"/>
      <w:r>
        <w:t>3:ListBucket</w:t>
      </w:r>
      <w:proofErr w:type="gramEnd"/>
      <w:r>
        <w:t>" | Allows listing the files in the bucket (like viewing a folder). |</w:t>
      </w:r>
    </w:p>
    <w:p w14:paraId="383663C0" w14:textId="77777777" w:rsidR="002F2116" w:rsidRDefault="002F2116" w:rsidP="002F2116">
      <w:r>
        <w:t>| "s</w:t>
      </w:r>
      <w:proofErr w:type="gramStart"/>
      <w:r>
        <w:t>3:GetObject</w:t>
      </w:r>
      <w:proofErr w:type="gramEnd"/>
      <w:r>
        <w:t>" | Allows downloading files. |</w:t>
      </w:r>
    </w:p>
    <w:p w14:paraId="199D9F5C" w14:textId="77777777" w:rsidR="002F2116" w:rsidRDefault="002F2116" w:rsidP="002F2116">
      <w:r>
        <w:t>| "s</w:t>
      </w:r>
      <w:proofErr w:type="gramStart"/>
      <w:r>
        <w:t>3:GetObjectVersion</w:t>
      </w:r>
      <w:proofErr w:type="gramEnd"/>
      <w:r>
        <w:t>" | Allows downloading specific versions of files (if versioning is enabled). |</w:t>
      </w:r>
    </w:p>
    <w:p w14:paraId="4EF74165" w14:textId="77777777" w:rsidR="002F2116" w:rsidRDefault="002F2116" w:rsidP="002F2116">
      <w:r>
        <w:t>| "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my-company-reports" | Refers to the bucket itself. |</w:t>
      </w:r>
    </w:p>
    <w:p w14:paraId="7E94A9A3" w14:textId="77777777" w:rsidR="002F2116" w:rsidRDefault="002F2116" w:rsidP="002F2116">
      <w:r>
        <w:t>| "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my-company-reports/*" | Refers to all files inside the bucket. |</w:t>
      </w:r>
    </w:p>
    <w:p w14:paraId="283CCC46" w14:textId="77777777" w:rsidR="002F2116" w:rsidRDefault="002F2116" w:rsidP="002F2116"/>
    <w:p w14:paraId="3F756F39" w14:textId="77777777" w:rsidR="002F2116" w:rsidRDefault="002F2116" w:rsidP="002F2116">
      <w:r>
        <w:t>---</w:t>
      </w:r>
    </w:p>
    <w:p w14:paraId="1738B6BA" w14:textId="77777777" w:rsidR="002F2116" w:rsidRDefault="002F2116" w:rsidP="002F2116"/>
    <w:p w14:paraId="75C6A8F3" w14:textId="77777777" w:rsidR="002F2116" w:rsidRDefault="002F2116" w:rsidP="002F2116">
      <w:r>
        <w:t xml:space="preserve">Would you like a version of this policy </w:t>
      </w:r>
      <w:proofErr w:type="gramStart"/>
      <w:r>
        <w:t>that also</w:t>
      </w:r>
      <w:proofErr w:type="gramEnd"/>
      <w:r>
        <w:t xml:space="preserve"> **logs access** (using CloudTrail or S3 access logs), or one that **expires after a certain date**?</w:t>
      </w:r>
    </w:p>
    <w:p w14:paraId="614C78FF" w14:textId="77777777" w:rsidR="002F2116" w:rsidRDefault="002F2116" w:rsidP="002F2116"/>
    <w:p w14:paraId="4DCABF41" w14:textId="77777777" w:rsidR="002F2116" w:rsidRDefault="002F2116" w:rsidP="002F2116">
      <w:r>
        <w:t>[user]</w:t>
      </w:r>
    </w:p>
    <w:p w14:paraId="7617FAAD" w14:textId="77777777" w:rsidR="002F2116" w:rsidRDefault="002F2116" w:rsidP="002F2116">
      <w:proofErr w:type="gramStart"/>
      <w:r>
        <w:lastRenderedPageBreak/>
        <w:t>what</w:t>
      </w:r>
      <w:proofErr w:type="gramEnd"/>
      <w:r>
        <w:t xml:space="preserve"> are the different types of IAM </w:t>
      </w:r>
      <w:proofErr w:type="gramStart"/>
      <w:r>
        <w:t>Policies ?</w:t>
      </w:r>
      <w:proofErr w:type="gramEnd"/>
    </w:p>
    <w:p w14:paraId="10F8A56D" w14:textId="77777777" w:rsidR="002F2116" w:rsidRDefault="002F2116" w:rsidP="002F2116"/>
    <w:p w14:paraId="2DEF13B3" w14:textId="77777777" w:rsidR="002F2116" w:rsidRDefault="002F2116" w:rsidP="002F2116">
      <w:r>
        <w:t>[assistant]</w:t>
      </w:r>
    </w:p>
    <w:p w14:paraId="47D39058" w14:textId="77777777" w:rsidR="002F2116" w:rsidRDefault="002F2116" w:rsidP="002F2116">
      <w:r>
        <w:t>In AWS, there are **four main types of IAM policies**, each serving a different purpose in managing access to resources. Here's a breakdown:</w:t>
      </w:r>
    </w:p>
    <w:p w14:paraId="1A556367" w14:textId="77777777" w:rsidR="002F2116" w:rsidRDefault="002F2116" w:rsidP="002F2116"/>
    <w:p w14:paraId="58D31B51" w14:textId="77777777" w:rsidR="002F2116" w:rsidRDefault="002F2116" w:rsidP="002F2116">
      <w:r>
        <w:t>---</w:t>
      </w:r>
    </w:p>
    <w:p w14:paraId="35CBD568" w14:textId="77777777" w:rsidR="002F2116" w:rsidRDefault="002F2116" w:rsidP="002F2116"/>
    <w:p w14:paraId="67C6CE98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1. Identity-Based Policies</w:t>
      </w:r>
    </w:p>
    <w:p w14:paraId="50F098ED" w14:textId="77777777" w:rsidR="002F2116" w:rsidRDefault="002F2116" w:rsidP="002F2116">
      <w:r>
        <w:t xml:space="preserve">These are the most common </w:t>
      </w:r>
      <w:proofErr w:type="gramStart"/>
      <w:r>
        <w:t>type</w:t>
      </w:r>
      <w:proofErr w:type="gramEnd"/>
      <w:r>
        <w:t>. They are **attached to IAM users, groups, or roles** and define what actions those identities can perform.</w:t>
      </w:r>
    </w:p>
    <w:p w14:paraId="392791AB" w14:textId="77777777" w:rsidR="002F2116" w:rsidRDefault="002F2116" w:rsidP="002F2116"/>
    <w:p w14:paraId="3E0C113B" w14:textId="77777777" w:rsidR="002F2116" w:rsidRDefault="002F2116" w:rsidP="002F2116">
      <w:r>
        <w:t>- Managed Policies:</w:t>
      </w:r>
    </w:p>
    <w:p w14:paraId="6FFDE28A" w14:textId="77777777" w:rsidR="002F2116" w:rsidRDefault="002F2116" w:rsidP="002F2116">
      <w:r>
        <w:t xml:space="preserve">  - AWS Managed: Created and maintained by AWS (e.g., AmazonS3ReadOnlyAccess).</w:t>
      </w:r>
    </w:p>
    <w:p w14:paraId="79E8CDBA" w14:textId="77777777" w:rsidR="002F2116" w:rsidRDefault="002F2116" w:rsidP="002F2116">
      <w:r>
        <w:t xml:space="preserve">  - Customer Managed: Created and managed by you for custom needs.</w:t>
      </w:r>
    </w:p>
    <w:p w14:paraId="732953AD" w14:textId="77777777" w:rsidR="002F2116" w:rsidRDefault="002F2116" w:rsidP="002F2116"/>
    <w:p w14:paraId="137BFE79" w14:textId="77777777" w:rsidR="002F2116" w:rsidRDefault="002F2116" w:rsidP="002F2116">
      <w:r>
        <w:t>- Inline Policies:</w:t>
      </w:r>
    </w:p>
    <w:p w14:paraId="16DE2DB8" w14:textId="77777777" w:rsidR="002F2116" w:rsidRDefault="002F2116" w:rsidP="002F2116">
      <w:r>
        <w:t xml:space="preserve">  - Embedded directly into a single user, group, or role.</w:t>
      </w:r>
    </w:p>
    <w:p w14:paraId="648CA370" w14:textId="77777777" w:rsidR="002F2116" w:rsidRDefault="002F2116" w:rsidP="002F2116">
      <w:r>
        <w:t xml:space="preserve">  - Useful for one-off or tightly scoped permissions.</w:t>
      </w:r>
    </w:p>
    <w:p w14:paraId="0266F75A" w14:textId="77777777" w:rsidR="002F2116" w:rsidRDefault="002F2116" w:rsidP="002F2116"/>
    <w:p w14:paraId="432BEE3E" w14:textId="77777777" w:rsidR="002F2116" w:rsidRDefault="002F2116" w:rsidP="002F2116">
      <w:r>
        <w:rPr>
          <w:rFonts w:ascii="Segoe UI Emoji" w:hAnsi="Segoe UI Emoji" w:cs="Segoe UI Emoji"/>
        </w:rPr>
        <w:t>✅</w:t>
      </w:r>
      <w:r>
        <w:t xml:space="preserve"> Example: Allow a user to start and stop EC2 instances.</w:t>
      </w:r>
    </w:p>
    <w:p w14:paraId="075FA35C" w14:textId="77777777" w:rsidR="002F2116" w:rsidRDefault="002F2116" w:rsidP="002F2116"/>
    <w:p w14:paraId="7B0ABAF0" w14:textId="77777777" w:rsidR="002F2116" w:rsidRDefault="002F2116" w:rsidP="002F2116">
      <w:r>
        <w:t>---</w:t>
      </w:r>
    </w:p>
    <w:p w14:paraId="65B28411" w14:textId="77777777" w:rsidR="002F2116" w:rsidRDefault="002F2116" w:rsidP="002F2116"/>
    <w:p w14:paraId="0C817C30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2. Resource-Based Policies</w:t>
      </w:r>
    </w:p>
    <w:p w14:paraId="5E85E227" w14:textId="77777777" w:rsidR="002F2116" w:rsidRDefault="002F2116" w:rsidP="002F2116">
      <w:r>
        <w:t xml:space="preserve">These are **attached directly to AWS resources** (not users or roles). They specify **who (which </w:t>
      </w:r>
      <w:proofErr w:type="gramStart"/>
      <w:r>
        <w:t>principal)*</w:t>
      </w:r>
      <w:proofErr w:type="gramEnd"/>
      <w:r>
        <w:t>* can access the resource and what actions they can perform.</w:t>
      </w:r>
    </w:p>
    <w:p w14:paraId="5141CC28" w14:textId="77777777" w:rsidR="002F2116" w:rsidRDefault="002F2116" w:rsidP="002F2116"/>
    <w:p w14:paraId="6441FA23" w14:textId="77777777" w:rsidR="002F2116" w:rsidRDefault="002F2116" w:rsidP="002F2116">
      <w:r>
        <w:t>- Commonly used with:</w:t>
      </w:r>
    </w:p>
    <w:p w14:paraId="5226083A" w14:textId="77777777" w:rsidR="002F2116" w:rsidRDefault="002F2116" w:rsidP="002F2116">
      <w:r>
        <w:t xml:space="preserve">  - S3 buckets</w:t>
      </w:r>
    </w:p>
    <w:p w14:paraId="1816680C" w14:textId="77777777" w:rsidR="002F2116" w:rsidRDefault="002F2116" w:rsidP="002F2116">
      <w:r>
        <w:t xml:space="preserve">  - SNS topics</w:t>
      </w:r>
    </w:p>
    <w:p w14:paraId="2EA25912" w14:textId="77777777" w:rsidR="002F2116" w:rsidRDefault="002F2116" w:rsidP="002F2116">
      <w:r>
        <w:t xml:space="preserve">  - SQS queues</w:t>
      </w:r>
    </w:p>
    <w:p w14:paraId="253FD0AC" w14:textId="77777777" w:rsidR="002F2116" w:rsidRDefault="002F2116" w:rsidP="002F2116">
      <w:r>
        <w:t xml:space="preserve">  - Lambda functions</w:t>
      </w:r>
    </w:p>
    <w:p w14:paraId="1C3514C1" w14:textId="77777777" w:rsidR="002F2116" w:rsidRDefault="002F2116" w:rsidP="002F2116"/>
    <w:p w14:paraId="3B69E16B" w14:textId="77777777" w:rsidR="002F2116" w:rsidRDefault="002F2116" w:rsidP="002F2116">
      <w:r>
        <w:rPr>
          <w:rFonts w:ascii="Segoe UI Emoji" w:hAnsi="Segoe UI Emoji" w:cs="Segoe UI Emoji"/>
        </w:rPr>
        <w:t>✅</w:t>
      </w:r>
      <w:r>
        <w:t xml:space="preserve"> Example: Allow another AWS account to access your S3 bucket.</w:t>
      </w:r>
    </w:p>
    <w:p w14:paraId="67F98D47" w14:textId="77777777" w:rsidR="002F2116" w:rsidRDefault="002F2116" w:rsidP="002F2116"/>
    <w:p w14:paraId="6BADBA9A" w14:textId="77777777" w:rsidR="002F2116" w:rsidRDefault="002F2116" w:rsidP="002F2116">
      <w:r>
        <w:t>---</w:t>
      </w:r>
    </w:p>
    <w:p w14:paraId="02DC8FAC" w14:textId="77777777" w:rsidR="002F2116" w:rsidRDefault="002F2116" w:rsidP="002F2116"/>
    <w:p w14:paraId="62807859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3. Permissions Boundaries</w:t>
      </w:r>
    </w:p>
    <w:p w14:paraId="7595D762" w14:textId="77777777" w:rsidR="002F2116" w:rsidRDefault="002F2116" w:rsidP="002F2116">
      <w:r>
        <w:t>These are **advanced policies** that set the **maximum permissions** an IAM role or user can have, even if other policies grant more.</w:t>
      </w:r>
    </w:p>
    <w:p w14:paraId="1074AE69" w14:textId="77777777" w:rsidR="002F2116" w:rsidRDefault="002F2116" w:rsidP="002F2116"/>
    <w:p w14:paraId="6753A385" w14:textId="77777777" w:rsidR="002F2116" w:rsidRDefault="002F2116" w:rsidP="002F2116">
      <w:r>
        <w:t>- Think of it as a "guardrail".</w:t>
      </w:r>
    </w:p>
    <w:p w14:paraId="0EB51A0F" w14:textId="77777777" w:rsidR="002F2116" w:rsidRDefault="002F2116" w:rsidP="002F2116">
      <w:r>
        <w:t>- Often used in organizations to enforce security limits.</w:t>
      </w:r>
    </w:p>
    <w:p w14:paraId="54B564C6" w14:textId="77777777" w:rsidR="002F2116" w:rsidRDefault="002F2116" w:rsidP="002F2116"/>
    <w:p w14:paraId="4DE7EA07" w14:textId="77777777" w:rsidR="002F2116" w:rsidRDefault="002F2116" w:rsidP="002F2116">
      <w:r>
        <w:rPr>
          <w:rFonts w:ascii="Segoe UI Emoji" w:hAnsi="Segoe UI Emoji" w:cs="Segoe UI Emoji"/>
        </w:rPr>
        <w:t>✅</w:t>
      </w:r>
      <w:r>
        <w:t xml:space="preserve"> Example: A developer can only create resources in a specific region, even if their role allows more.</w:t>
      </w:r>
    </w:p>
    <w:p w14:paraId="5509F02C" w14:textId="77777777" w:rsidR="002F2116" w:rsidRDefault="002F2116" w:rsidP="002F2116"/>
    <w:p w14:paraId="794FBBD2" w14:textId="77777777" w:rsidR="002F2116" w:rsidRDefault="002F2116" w:rsidP="002F2116">
      <w:r>
        <w:t>---</w:t>
      </w:r>
    </w:p>
    <w:p w14:paraId="02E56074" w14:textId="77777777" w:rsidR="002F2116" w:rsidRDefault="002F2116" w:rsidP="002F2116"/>
    <w:p w14:paraId="34B1EAAE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4. Service Control Policies (SCPs)</w:t>
      </w:r>
    </w:p>
    <w:p w14:paraId="2884D2F5" w14:textId="77777777" w:rsidR="002F2116" w:rsidRDefault="002F2116" w:rsidP="002F2116">
      <w:r>
        <w:t>Used with **AWS Organizations** to manage permissions across multiple AWS accounts.</w:t>
      </w:r>
    </w:p>
    <w:p w14:paraId="0A9DBEE6" w14:textId="77777777" w:rsidR="002F2116" w:rsidRDefault="002F2116" w:rsidP="002F2116"/>
    <w:p w14:paraId="60B13261" w14:textId="77777777" w:rsidR="002F2116" w:rsidRDefault="002F2116" w:rsidP="002F2116">
      <w:r>
        <w:t>- Applied at the **organization or organizational unit (OU)** level.</w:t>
      </w:r>
    </w:p>
    <w:p w14:paraId="08E68F41" w14:textId="77777777" w:rsidR="002F2116" w:rsidRDefault="002F2116" w:rsidP="002F2116">
      <w:r>
        <w:lastRenderedPageBreak/>
        <w:t xml:space="preserve">- They **don’t grant </w:t>
      </w:r>
      <w:proofErr w:type="gramStart"/>
      <w:r>
        <w:t>permissions</w:t>
      </w:r>
      <w:proofErr w:type="gramEnd"/>
      <w:r>
        <w:t>** but **limit what can be granted**.</w:t>
      </w:r>
    </w:p>
    <w:p w14:paraId="10126631" w14:textId="77777777" w:rsidR="002F2116" w:rsidRDefault="002F2116" w:rsidP="002F2116"/>
    <w:p w14:paraId="2CE71468" w14:textId="77777777" w:rsidR="002F2116" w:rsidRDefault="002F2116" w:rsidP="002F2116">
      <w:r>
        <w:rPr>
          <w:rFonts w:ascii="Segoe UI Emoji" w:hAnsi="Segoe UI Emoji" w:cs="Segoe UI Emoji"/>
        </w:rPr>
        <w:t>✅</w:t>
      </w:r>
      <w:r>
        <w:t xml:space="preserve"> Example: Prevent all accounts in an OU from using AWS CloudFormation.</w:t>
      </w:r>
    </w:p>
    <w:p w14:paraId="3806B2DF" w14:textId="77777777" w:rsidR="002F2116" w:rsidRDefault="002F2116" w:rsidP="002F2116"/>
    <w:p w14:paraId="7408EDB9" w14:textId="77777777" w:rsidR="002F2116" w:rsidRDefault="002F2116" w:rsidP="002F2116">
      <w:r>
        <w:t>---</w:t>
      </w:r>
    </w:p>
    <w:p w14:paraId="1594D4CF" w14:textId="77777777" w:rsidR="002F2116" w:rsidRDefault="002F2116" w:rsidP="002F2116"/>
    <w:p w14:paraId="09B4D3C2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🧭</w:t>
      </w:r>
      <w:r>
        <w:t xml:space="preserve"> Summary Table</w:t>
      </w:r>
    </w:p>
    <w:p w14:paraId="792C62AF" w14:textId="77777777" w:rsidR="002F2116" w:rsidRDefault="002F2116" w:rsidP="002F2116"/>
    <w:p w14:paraId="36D2D008" w14:textId="77777777" w:rsidR="002F2116" w:rsidRDefault="002F2116" w:rsidP="002F2116">
      <w:r>
        <w:t>| Policy Type              | Attached To               | Grants or Limits? | Common Use Case |</w:t>
      </w:r>
    </w:p>
    <w:p w14:paraId="50839181" w14:textId="77777777" w:rsidR="002F2116" w:rsidRDefault="002F2116" w:rsidP="002F2116">
      <w:r>
        <w:t>|--------------------------|---------------------------|-------------------|-----------------|</w:t>
      </w:r>
    </w:p>
    <w:p w14:paraId="6271F075" w14:textId="77777777" w:rsidR="002F2116" w:rsidRDefault="002F2116" w:rsidP="002F2116">
      <w:r>
        <w:t>| Identity-Based           | Users, Groups, Roles      | Grants            | Day-to-day access control |</w:t>
      </w:r>
    </w:p>
    <w:p w14:paraId="4822963D" w14:textId="77777777" w:rsidR="002F2116" w:rsidRDefault="002F2116" w:rsidP="002F2116">
      <w:r>
        <w:t>| Resource-Based           | AWS Resources             | Grants            | Cross-account access |</w:t>
      </w:r>
    </w:p>
    <w:p w14:paraId="71EA84EA" w14:textId="77777777" w:rsidR="002F2116" w:rsidRDefault="002F2116" w:rsidP="002F2116">
      <w:r>
        <w:t>| Permissions Boundaries   | IAM Users or Roles        | Limits            | Developer sandboxing |</w:t>
      </w:r>
    </w:p>
    <w:p w14:paraId="4CF9EE48" w14:textId="77777777" w:rsidR="002F2116" w:rsidRDefault="002F2116" w:rsidP="002F2116">
      <w:r>
        <w:t xml:space="preserve">| Service Control Policies | AWS Accounts (via </w:t>
      </w:r>
      <w:proofErr w:type="gramStart"/>
      <w:r>
        <w:t xml:space="preserve">Org)   </w:t>
      </w:r>
      <w:proofErr w:type="gramEnd"/>
      <w:r>
        <w:t xml:space="preserve"> | Limits            | Org-wide restrictions |</w:t>
      </w:r>
    </w:p>
    <w:p w14:paraId="2B3721F0" w14:textId="77777777" w:rsidR="002F2116" w:rsidRDefault="002F2116" w:rsidP="002F2116"/>
    <w:p w14:paraId="7D1DCF99" w14:textId="77777777" w:rsidR="002F2116" w:rsidRDefault="002F2116" w:rsidP="002F2116">
      <w:r>
        <w:t>---</w:t>
      </w:r>
    </w:p>
    <w:p w14:paraId="7BB2117F" w14:textId="77777777" w:rsidR="002F2116" w:rsidRDefault="002F2116" w:rsidP="002F2116"/>
    <w:p w14:paraId="79562B25" w14:textId="77777777" w:rsidR="002F2116" w:rsidRDefault="002F2116" w:rsidP="002F2116">
      <w:r>
        <w:t xml:space="preserve">Would you like a visual diagram of how these policies interact, or help </w:t>
      </w:r>
      <w:proofErr w:type="gramStart"/>
      <w:r>
        <w:t>writing</w:t>
      </w:r>
      <w:proofErr w:type="gramEnd"/>
      <w:r>
        <w:t xml:space="preserve"> one of these types for your use case?</w:t>
      </w:r>
    </w:p>
    <w:p w14:paraId="79C22DF0" w14:textId="77777777" w:rsidR="002F2116" w:rsidRDefault="002F2116" w:rsidP="002F2116"/>
    <w:p w14:paraId="29694800" w14:textId="77777777" w:rsidR="002F2116" w:rsidRDefault="002F2116" w:rsidP="002F2116">
      <w:r>
        <w:t>[user]</w:t>
      </w:r>
    </w:p>
    <w:p w14:paraId="46FBEC8F" w14:textId="77777777" w:rsidR="002F2116" w:rsidRDefault="002F2116" w:rsidP="002F2116">
      <w:r>
        <w:t xml:space="preserve">write IAM policy and </w:t>
      </w:r>
      <w:proofErr w:type="gramStart"/>
      <w:r>
        <w:t>resource based</w:t>
      </w:r>
      <w:proofErr w:type="gramEnd"/>
      <w:r>
        <w:t xml:space="preserve"> policy and explain</w:t>
      </w:r>
    </w:p>
    <w:p w14:paraId="49AF0B81" w14:textId="77777777" w:rsidR="002F2116" w:rsidRDefault="002F2116" w:rsidP="002F2116"/>
    <w:p w14:paraId="5B5940BC" w14:textId="77777777" w:rsidR="002F2116" w:rsidRDefault="002F2116" w:rsidP="002F2116">
      <w:r>
        <w:t>[assistant]</w:t>
      </w:r>
    </w:p>
    <w:p w14:paraId="0A154338" w14:textId="77777777" w:rsidR="002F2116" w:rsidRDefault="002F2116" w:rsidP="002F2116">
      <w:r>
        <w:t>Let’s walk through both an **IAM policy** and a **resource-based policy**, using a real-world example where a user needs to access an S3 bucket.</w:t>
      </w:r>
    </w:p>
    <w:p w14:paraId="6CC0636E" w14:textId="77777777" w:rsidR="002F2116" w:rsidRDefault="002F2116" w:rsidP="002F2116"/>
    <w:p w14:paraId="2BB3539F" w14:textId="77777777" w:rsidR="002F2116" w:rsidRDefault="002F2116" w:rsidP="002F2116">
      <w:r>
        <w:lastRenderedPageBreak/>
        <w:t>---</w:t>
      </w:r>
    </w:p>
    <w:p w14:paraId="199BBA87" w14:textId="77777777" w:rsidR="002F2116" w:rsidRDefault="002F2116" w:rsidP="002F2116"/>
    <w:p w14:paraId="064F96A0" w14:textId="77777777" w:rsidR="002F2116" w:rsidRDefault="002F2116" w:rsidP="002F2116">
      <w:r>
        <w:t xml:space="preserve">## 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1. IAM Policy (Identity-Based)</w:t>
      </w:r>
    </w:p>
    <w:p w14:paraId="365239D7" w14:textId="77777777" w:rsidR="002F2116" w:rsidRDefault="002F2116" w:rsidP="002F2116"/>
    <w:p w14:paraId="0B81AC0C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🎯</w:t>
      </w:r>
      <w:r>
        <w:t xml:space="preserve"> Use Case:</w:t>
      </w:r>
    </w:p>
    <w:p w14:paraId="08B21205" w14:textId="77777777" w:rsidR="002F2116" w:rsidRDefault="002F2116" w:rsidP="002F2116">
      <w:r>
        <w:t>Allow a user to:</w:t>
      </w:r>
    </w:p>
    <w:p w14:paraId="3269EC22" w14:textId="77777777" w:rsidR="002F2116" w:rsidRDefault="002F2116" w:rsidP="002F2116">
      <w:r>
        <w:t>- List the contents of the bucket project-data-bucket</w:t>
      </w:r>
    </w:p>
    <w:p w14:paraId="2494B589" w14:textId="77777777" w:rsidR="002F2116" w:rsidRDefault="002F2116" w:rsidP="002F2116">
      <w:r>
        <w:t>- Download files from it</w:t>
      </w:r>
    </w:p>
    <w:p w14:paraId="780512CC" w14:textId="77777777" w:rsidR="002F2116" w:rsidRDefault="002F2116" w:rsidP="002F2116"/>
    <w:p w14:paraId="75AF07A1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IAM Policy JSON:</w:t>
      </w:r>
    </w:p>
    <w:p w14:paraId="56C49E81" w14:textId="77777777" w:rsidR="002F2116" w:rsidRDefault="002F2116" w:rsidP="002F2116"/>
    <w:p w14:paraId="50018DCF" w14:textId="77777777" w:rsidR="002F2116" w:rsidRDefault="002F2116" w:rsidP="002F2116">
      <w:r>
        <w:t>{</w:t>
      </w:r>
    </w:p>
    <w:p w14:paraId="66AA1AF5" w14:textId="77777777" w:rsidR="002F2116" w:rsidRDefault="002F2116" w:rsidP="002F2116">
      <w:r>
        <w:t xml:space="preserve">  "Version": "2012-10-17",</w:t>
      </w:r>
    </w:p>
    <w:p w14:paraId="26D92443" w14:textId="77777777" w:rsidR="002F2116" w:rsidRDefault="002F2116" w:rsidP="002F2116">
      <w:r>
        <w:t xml:space="preserve">  "Statement": [</w:t>
      </w:r>
    </w:p>
    <w:p w14:paraId="7350F075" w14:textId="77777777" w:rsidR="002F2116" w:rsidRDefault="002F2116" w:rsidP="002F2116">
      <w:r>
        <w:t xml:space="preserve">    {</w:t>
      </w:r>
    </w:p>
    <w:p w14:paraId="0325BBB5" w14:textId="77777777" w:rsidR="002F2116" w:rsidRDefault="002F2116" w:rsidP="002F2116">
      <w:r>
        <w:t xml:space="preserve">      "Sid": "</w:t>
      </w:r>
      <w:proofErr w:type="spellStart"/>
      <w:r>
        <w:t>ListBucket</w:t>
      </w:r>
      <w:proofErr w:type="spellEnd"/>
      <w:r>
        <w:t>",</w:t>
      </w:r>
    </w:p>
    <w:p w14:paraId="599EC454" w14:textId="77777777" w:rsidR="002F2116" w:rsidRDefault="002F2116" w:rsidP="002F2116">
      <w:r>
        <w:t xml:space="preserve">      "Effect": "Allow",</w:t>
      </w:r>
    </w:p>
    <w:p w14:paraId="3ADE9F7D" w14:textId="77777777" w:rsidR="002F2116" w:rsidRDefault="002F2116" w:rsidP="002F2116">
      <w:r>
        <w:t xml:space="preserve">      "Action": "s</w:t>
      </w:r>
      <w:proofErr w:type="gramStart"/>
      <w:r>
        <w:t>3:ListBucket</w:t>
      </w:r>
      <w:proofErr w:type="gramEnd"/>
      <w:r>
        <w:t>",</w:t>
      </w:r>
    </w:p>
    <w:p w14:paraId="09994825" w14:textId="77777777" w:rsidR="002F2116" w:rsidRDefault="002F2116" w:rsidP="002F2116">
      <w:r>
        <w:t xml:space="preserve">      "Resource": "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project-data-bucket"</w:t>
      </w:r>
    </w:p>
    <w:p w14:paraId="58715CBA" w14:textId="77777777" w:rsidR="002F2116" w:rsidRDefault="002F2116" w:rsidP="002F2116">
      <w:r>
        <w:t xml:space="preserve">    },</w:t>
      </w:r>
    </w:p>
    <w:p w14:paraId="0FFF28A2" w14:textId="77777777" w:rsidR="002F2116" w:rsidRDefault="002F2116" w:rsidP="002F2116">
      <w:r>
        <w:t xml:space="preserve">    {</w:t>
      </w:r>
    </w:p>
    <w:p w14:paraId="4AC69941" w14:textId="77777777" w:rsidR="002F2116" w:rsidRDefault="002F2116" w:rsidP="002F2116">
      <w:r>
        <w:t xml:space="preserve">      "Sid": "</w:t>
      </w:r>
      <w:proofErr w:type="spellStart"/>
      <w:r>
        <w:t>ReadObjects</w:t>
      </w:r>
      <w:proofErr w:type="spellEnd"/>
      <w:r>
        <w:t>",</w:t>
      </w:r>
    </w:p>
    <w:p w14:paraId="3FF23A9D" w14:textId="77777777" w:rsidR="002F2116" w:rsidRDefault="002F2116" w:rsidP="002F2116">
      <w:r>
        <w:t xml:space="preserve">      "Effect": "Allow",</w:t>
      </w:r>
    </w:p>
    <w:p w14:paraId="4ABF775F" w14:textId="77777777" w:rsidR="002F2116" w:rsidRDefault="002F2116" w:rsidP="002F2116">
      <w:r>
        <w:t xml:space="preserve">      "Action": "s</w:t>
      </w:r>
      <w:proofErr w:type="gramStart"/>
      <w:r>
        <w:t>3:GetObject</w:t>
      </w:r>
      <w:proofErr w:type="gramEnd"/>
      <w:r>
        <w:t>",</w:t>
      </w:r>
    </w:p>
    <w:p w14:paraId="2E53454A" w14:textId="77777777" w:rsidR="002F2116" w:rsidRDefault="002F2116" w:rsidP="002F2116">
      <w:r>
        <w:t xml:space="preserve">      "Resource": "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project-data-bucket/*"</w:t>
      </w:r>
    </w:p>
    <w:p w14:paraId="4B95F030" w14:textId="77777777" w:rsidR="002F2116" w:rsidRDefault="002F2116" w:rsidP="002F2116">
      <w:r>
        <w:t xml:space="preserve">    }</w:t>
      </w:r>
    </w:p>
    <w:p w14:paraId="522C4624" w14:textId="77777777" w:rsidR="002F2116" w:rsidRDefault="002F2116" w:rsidP="002F2116">
      <w:r>
        <w:lastRenderedPageBreak/>
        <w:t xml:space="preserve">  ]</w:t>
      </w:r>
    </w:p>
    <w:p w14:paraId="078BB1B7" w14:textId="77777777" w:rsidR="002F2116" w:rsidRDefault="002F2116" w:rsidP="002F2116">
      <w:r>
        <w:t>}</w:t>
      </w:r>
    </w:p>
    <w:p w14:paraId="152D7CC5" w14:textId="77777777" w:rsidR="002F2116" w:rsidRDefault="002F2116" w:rsidP="002F2116"/>
    <w:p w14:paraId="0D184964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🧠</w:t>
      </w:r>
      <w:r>
        <w:t xml:space="preserve"> Explanation:</w:t>
      </w:r>
    </w:p>
    <w:p w14:paraId="77C4412A" w14:textId="77777777" w:rsidR="002F2116" w:rsidRDefault="002F2116" w:rsidP="002F2116">
      <w:r>
        <w:t>- This policy is **attached to a user or role**.</w:t>
      </w:r>
    </w:p>
    <w:p w14:paraId="3F04DF2B" w14:textId="77777777" w:rsidR="002F2116" w:rsidRDefault="002F2116" w:rsidP="002F2116">
      <w:r>
        <w:t>- It allows listing the bucket and reading any object inside it.</w:t>
      </w:r>
    </w:p>
    <w:p w14:paraId="38F258A7" w14:textId="77777777" w:rsidR="002F2116" w:rsidRDefault="002F2116" w:rsidP="002F2116">
      <w:r>
        <w:t>- It does **not** allow uploading, deleting, or modifying files.</w:t>
      </w:r>
    </w:p>
    <w:p w14:paraId="443FC4F3" w14:textId="77777777" w:rsidR="002F2116" w:rsidRDefault="002F2116" w:rsidP="002F2116"/>
    <w:p w14:paraId="5D7386A7" w14:textId="77777777" w:rsidR="002F2116" w:rsidRDefault="002F2116" w:rsidP="002F2116">
      <w:r>
        <w:t>---</w:t>
      </w:r>
    </w:p>
    <w:p w14:paraId="34018F7B" w14:textId="77777777" w:rsidR="002F2116" w:rsidRDefault="002F2116" w:rsidP="002F2116"/>
    <w:p w14:paraId="3AEA4138" w14:textId="77777777" w:rsidR="002F2116" w:rsidRDefault="002F2116" w:rsidP="002F2116">
      <w:r>
        <w:t xml:space="preserve">## </w:t>
      </w:r>
      <w:r>
        <w:rPr>
          <w:rFonts w:ascii="Segoe UI Emoji" w:hAnsi="Segoe UI Emoji" w:cs="Segoe UI Emoji"/>
        </w:rPr>
        <w:t>📦</w:t>
      </w:r>
      <w:r>
        <w:t xml:space="preserve"> 2. Resource-Based Policy (on the S3 Bucket)</w:t>
      </w:r>
    </w:p>
    <w:p w14:paraId="47D4CB86" w14:textId="77777777" w:rsidR="002F2116" w:rsidRDefault="002F2116" w:rsidP="002F2116"/>
    <w:p w14:paraId="4990A6C6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🎯</w:t>
      </w:r>
      <w:r>
        <w:t xml:space="preserve"> Use Case:</w:t>
      </w:r>
    </w:p>
    <w:p w14:paraId="4D5AE4A1" w14:textId="77777777" w:rsidR="002F2116" w:rsidRDefault="002F2116" w:rsidP="002F2116">
      <w:r>
        <w:t>Allow a user from **another AWS account** (Account ID: 123456789012) to read files from your bucket.</w:t>
      </w:r>
    </w:p>
    <w:p w14:paraId="3301C124" w14:textId="77777777" w:rsidR="002F2116" w:rsidRDefault="002F2116" w:rsidP="002F2116"/>
    <w:p w14:paraId="655B54F2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Bucket Policy JSON:</w:t>
      </w:r>
    </w:p>
    <w:p w14:paraId="7BD6C411" w14:textId="77777777" w:rsidR="002F2116" w:rsidRDefault="002F2116" w:rsidP="002F2116"/>
    <w:p w14:paraId="792CBF8D" w14:textId="77777777" w:rsidR="002F2116" w:rsidRDefault="002F2116" w:rsidP="002F2116">
      <w:r>
        <w:t>{</w:t>
      </w:r>
    </w:p>
    <w:p w14:paraId="44BD7C55" w14:textId="77777777" w:rsidR="002F2116" w:rsidRDefault="002F2116" w:rsidP="002F2116">
      <w:r>
        <w:t xml:space="preserve">  "Version": "2012-10-17",</w:t>
      </w:r>
    </w:p>
    <w:p w14:paraId="3457A950" w14:textId="77777777" w:rsidR="002F2116" w:rsidRDefault="002F2116" w:rsidP="002F2116">
      <w:r>
        <w:t xml:space="preserve">  "Statement": [</w:t>
      </w:r>
    </w:p>
    <w:p w14:paraId="22073323" w14:textId="77777777" w:rsidR="002F2116" w:rsidRDefault="002F2116" w:rsidP="002F2116">
      <w:r>
        <w:t xml:space="preserve">    {</w:t>
      </w:r>
    </w:p>
    <w:p w14:paraId="09418DB9" w14:textId="77777777" w:rsidR="002F2116" w:rsidRDefault="002F2116" w:rsidP="002F2116">
      <w:r>
        <w:t xml:space="preserve">      "Sid": "</w:t>
      </w:r>
      <w:proofErr w:type="spellStart"/>
      <w:r>
        <w:t>CrossAccountReadAccess</w:t>
      </w:r>
      <w:proofErr w:type="spellEnd"/>
      <w:r>
        <w:t>",</w:t>
      </w:r>
    </w:p>
    <w:p w14:paraId="32E6BB0A" w14:textId="77777777" w:rsidR="002F2116" w:rsidRDefault="002F2116" w:rsidP="002F2116">
      <w:r>
        <w:t xml:space="preserve">      "Effect": "Allow",</w:t>
      </w:r>
    </w:p>
    <w:p w14:paraId="58A23763" w14:textId="77777777" w:rsidR="002F2116" w:rsidRDefault="002F2116" w:rsidP="002F2116">
      <w:r>
        <w:t xml:space="preserve">      "Principal</w:t>
      </w:r>
      <w:proofErr w:type="gramStart"/>
      <w:r>
        <w:t>": {</w:t>
      </w:r>
      <w:proofErr w:type="gramEnd"/>
    </w:p>
    <w:p w14:paraId="6233B91D" w14:textId="77777777" w:rsidR="002F2116" w:rsidRDefault="002F2116" w:rsidP="002F2116">
      <w:r>
        <w:t xml:space="preserve">        "AWS": "</w:t>
      </w:r>
      <w:proofErr w:type="spellStart"/>
      <w:proofErr w:type="gramStart"/>
      <w:r>
        <w:t>arn:aws</w:t>
      </w:r>
      <w:proofErr w:type="gramEnd"/>
      <w:r>
        <w:t>:</w:t>
      </w:r>
      <w:proofErr w:type="gramStart"/>
      <w:r>
        <w:t>iam</w:t>
      </w:r>
      <w:proofErr w:type="spellEnd"/>
      <w:r>
        <w:t>::</w:t>
      </w:r>
      <w:proofErr w:type="gramEnd"/>
      <w:r>
        <w:t>123456789012:user/</w:t>
      </w:r>
      <w:proofErr w:type="spellStart"/>
      <w:r>
        <w:t>ExternalUser</w:t>
      </w:r>
      <w:proofErr w:type="spellEnd"/>
      <w:r>
        <w:t>"</w:t>
      </w:r>
    </w:p>
    <w:p w14:paraId="755179CE" w14:textId="77777777" w:rsidR="002F2116" w:rsidRDefault="002F2116" w:rsidP="002F2116">
      <w:r>
        <w:lastRenderedPageBreak/>
        <w:t xml:space="preserve">      },</w:t>
      </w:r>
    </w:p>
    <w:p w14:paraId="51BABFBB" w14:textId="77777777" w:rsidR="002F2116" w:rsidRDefault="002F2116" w:rsidP="002F2116">
      <w:r>
        <w:t xml:space="preserve">      "Action": "s</w:t>
      </w:r>
      <w:proofErr w:type="gramStart"/>
      <w:r>
        <w:t>3:GetObject</w:t>
      </w:r>
      <w:proofErr w:type="gramEnd"/>
      <w:r>
        <w:t>",</w:t>
      </w:r>
    </w:p>
    <w:p w14:paraId="045A585B" w14:textId="77777777" w:rsidR="002F2116" w:rsidRDefault="002F2116" w:rsidP="002F2116">
      <w:r>
        <w:t xml:space="preserve">      "Resource": "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project-data-bucket/*"</w:t>
      </w:r>
    </w:p>
    <w:p w14:paraId="18FC525C" w14:textId="77777777" w:rsidR="002F2116" w:rsidRDefault="002F2116" w:rsidP="002F2116">
      <w:r>
        <w:t xml:space="preserve">    }</w:t>
      </w:r>
    </w:p>
    <w:p w14:paraId="22F048D9" w14:textId="77777777" w:rsidR="002F2116" w:rsidRDefault="002F2116" w:rsidP="002F2116">
      <w:r>
        <w:t xml:space="preserve">  ]</w:t>
      </w:r>
    </w:p>
    <w:p w14:paraId="772773DC" w14:textId="77777777" w:rsidR="002F2116" w:rsidRDefault="002F2116" w:rsidP="002F2116">
      <w:r>
        <w:t>}</w:t>
      </w:r>
    </w:p>
    <w:p w14:paraId="3F94C69E" w14:textId="77777777" w:rsidR="002F2116" w:rsidRDefault="002F2116" w:rsidP="002F2116"/>
    <w:p w14:paraId="49947370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🧠</w:t>
      </w:r>
      <w:r>
        <w:t xml:space="preserve"> Explanation:</w:t>
      </w:r>
    </w:p>
    <w:p w14:paraId="5F1D79EF" w14:textId="77777777" w:rsidR="002F2116" w:rsidRDefault="002F2116" w:rsidP="002F2116">
      <w:r>
        <w:t>- This policy is **attached to the S3 bucket**, not the user.</w:t>
      </w:r>
    </w:p>
    <w:p w14:paraId="08DBB565" w14:textId="77777777" w:rsidR="002F2116" w:rsidRDefault="002F2116" w:rsidP="002F2116">
      <w:r>
        <w:t>- It allows a specific IAM user from another AWS account to **read files**.</w:t>
      </w:r>
    </w:p>
    <w:p w14:paraId="6FCAA8EC" w14:textId="77777777" w:rsidR="002F2116" w:rsidRDefault="002F2116" w:rsidP="002F2116">
      <w:r>
        <w:t xml:space="preserve">- The </w:t>
      </w:r>
      <w:proofErr w:type="gramStart"/>
      <w:r>
        <w:t>Principal</w:t>
      </w:r>
      <w:proofErr w:type="gramEnd"/>
      <w:r>
        <w:t xml:space="preserve"> defines **who** is allowed access.</w:t>
      </w:r>
    </w:p>
    <w:p w14:paraId="4CBF5FA4" w14:textId="77777777" w:rsidR="002F2116" w:rsidRDefault="002F2116" w:rsidP="002F2116"/>
    <w:p w14:paraId="64C504CC" w14:textId="77777777" w:rsidR="002F2116" w:rsidRDefault="002F2116" w:rsidP="002F2116">
      <w:r>
        <w:t>---</w:t>
      </w:r>
    </w:p>
    <w:p w14:paraId="7555E75D" w14:textId="77777777" w:rsidR="002F2116" w:rsidRDefault="002F2116" w:rsidP="002F2116"/>
    <w:p w14:paraId="7B99D225" w14:textId="77777777" w:rsidR="002F2116" w:rsidRDefault="002F2116" w:rsidP="002F2116">
      <w:r>
        <w:t xml:space="preserve">### </w:t>
      </w:r>
      <w:r>
        <w:rPr>
          <w:rFonts w:ascii="Segoe UI Emoji" w:hAnsi="Segoe UI Emoji" w:cs="Segoe UI Emoji"/>
        </w:rPr>
        <w:t>🔄</w:t>
      </w:r>
      <w:r>
        <w:t xml:space="preserve"> Key Differences</w:t>
      </w:r>
    </w:p>
    <w:p w14:paraId="571FBCEB" w14:textId="77777777" w:rsidR="002F2116" w:rsidRDefault="002F2116" w:rsidP="002F2116"/>
    <w:p w14:paraId="779F575D" w14:textId="77777777" w:rsidR="002F2116" w:rsidRDefault="002F2116" w:rsidP="002F2116">
      <w:r>
        <w:t>| Feature | IAM Policy | Resource-Based Policy |</w:t>
      </w:r>
    </w:p>
    <w:p w14:paraId="36E77C61" w14:textId="77777777" w:rsidR="002F2116" w:rsidRDefault="002F2116" w:rsidP="002F2116">
      <w:r>
        <w:t>|--------|------------|------------------------|</w:t>
      </w:r>
    </w:p>
    <w:p w14:paraId="699B56CC" w14:textId="77777777" w:rsidR="002F2116" w:rsidRDefault="002F2116" w:rsidP="002F2116">
      <w:r>
        <w:t>| Attached To | IAM user, group, or role | AWS resource (e.g., S3 bucket) |</w:t>
      </w:r>
    </w:p>
    <w:p w14:paraId="075DCDD8" w14:textId="77777777" w:rsidR="002F2116" w:rsidRDefault="002F2116" w:rsidP="002F2116">
      <w:r>
        <w:t>| Defines | What the identity can do | Who can access the resource |</w:t>
      </w:r>
    </w:p>
    <w:p w14:paraId="34AE8301" w14:textId="77777777" w:rsidR="002F2116" w:rsidRDefault="002F2116" w:rsidP="002F2116">
      <w:r>
        <w:t>| Use Case | Internal access control | Cross-account or public access |</w:t>
      </w:r>
    </w:p>
    <w:p w14:paraId="25E4854C" w14:textId="77777777" w:rsidR="002F2116" w:rsidRDefault="002F2116" w:rsidP="002F2116"/>
    <w:p w14:paraId="4ADA7679" w14:textId="77777777" w:rsidR="002F2116" w:rsidRDefault="002F2116" w:rsidP="002F2116">
      <w:r>
        <w:t>---</w:t>
      </w:r>
    </w:p>
    <w:p w14:paraId="39FFCCD6" w14:textId="77777777" w:rsidR="002F2116" w:rsidRDefault="002F2116" w:rsidP="002F2116"/>
    <w:p w14:paraId="6A0466D4" w14:textId="2561EF28" w:rsidR="00CE3444" w:rsidRDefault="002F2116" w:rsidP="002F2116">
      <w:r>
        <w:t>Would you like help applying these policies in the AWS Console or using the AWS CLI?</w:t>
      </w:r>
    </w:p>
    <w:sectPr w:rsidR="00CE34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89571">
    <w:abstractNumId w:val="8"/>
  </w:num>
  <w:num w:numId="2" w16cid:durableId="882249820">
    <w:abstractNumId w:val="6"/>
  </w:num>
  <w:num w:numId="3" w16cid:durableId="1467696515">
    <w:abstractNumId w:val="5"/>
  </w:num>
  <w:num w:numId="4" w16cid:durableId="2010675555">
    <w:abstractNumId w:val="4"/>
  </w:num>
  <w:num w:numId="5" w16cid:durableId="1517698187">
    <w:abstractNumId w:val="7"/>
  </w:num>
  <w:num w:numId="6" w16cid:durableId="1377966975">
    <w:abstractNumId w:val="3"/>
  </w:num>
  <w:num w:numId="7" w16cid:durableId="1329939959">
    <w:abstractNumId w:val="2"/>
  </w:num>
  <w:num w:numId="8" w16cid:durableId="150341079">
    <w:abstractNumId w:val="1"/>
  </w:num>
  <w:num w:numId="9" w16cid:durableId="6449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116"/>
    <w:rsid w:val="00326F90"/>
    <w:rsid w:val="00AA1D8D"/>
    <w:rsid w:val="00AA5042"/>
    <w:rsid w:val="00B47730"/>
    <w:rsid w:val="00CB0664"/>
    <w:rsid w:val="00CE34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173CB"/>
  <w14:defaultImageDpi w14:val="300"/>
  <w15:docId w15:val="{55E76AE4-9C7A-4D8D-A1A0-56395B8A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Naga Sree Harsha, Kondapi</cp:lastModifiedBy>
  <cp:revision>2</cp:revision>
  <dcterms:created xsi:type="dcterms:W3CDTF">2013-12-23T23:15:00Z</dcterms:created>
  <dcterms:modified xsi:type="dcterms:W3CDTF">2025-07-09T09:58:00Z</dcterms:modified>
  <cp:category/>
</cp:coreProperties>
</file>